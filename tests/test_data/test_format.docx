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7"/>
        <w:gridCol w:w="878"/>
        <w:gridCol w:w="6782"/>
        <w:gridCol w:w="835"/>
        <w:gridCol w:w="979"/>
        <w:gridCol w:w="979"/>
        <w:gridCol w:w="979"/>
        <w:gridCol w:w="979"/>
        <w:gridCol w:w="1166"/>
        <w:gridCol w:w="922"/>
        <w:gridCol w:w="6782"/>
        <w:gridCol w:w="2174"/>
        <w:gridCol w:w="2074"/>
      </w:tblGrid>
      <w:tr w:rsidR="00205C7C" w14:paraId="094AE98F" w14:textId="77777777" w:rsidTr="0079134F">
        <w:tc>
          <w:tcPr>
            <w:tcW w:w="1037" w:type="dxa"/>
          </w:tcPr>
          <w:p w14:paraId="262C7ED3" w14:textId="77777777" w:rsidR="00205C7C" w:rsidRDefault="005C7E88">
            <w:r>
              <w:t>TUB</w:t>
            </w:r>
          </w:p>
        </w:tc>
        <w:tc>
          <w:tcPr>
            <w:tcW w:w="878" w:type="dxa"/>
          </w:tcPr>
          <w:p w14:paraId="140A355A" w14:textId="77777777" w:rsidR="00205C7C" w:rsidRDefault="005C7E88">
            <w:r>
              <w:t>Subj</w:t>
            </w:r>
          </w:p>
        </w:tc>
        <w:tc>
          <w:tcPr>
            <w:tcW w:w="6782" w:type="dxa"/>
          </w:tcPr>
          <w:p w14:paraId="66AD8939" w14:textId="77777777" w:rsidR="00205C7C" w:rsidRDefault="005C7E88">
            <w:r>
              <w:rPr>
                <w:i/>
              </w:rPr>
              <w:t>Ques</w:t>
            </w:r>
          </w:p>
        </w:tc>
        <w:tc>
          <w:tcPr>
            <w:tcW w:w="835" w:type="dxa"/>
            <w:shd w:val="clear" w:color="auto" w:fill="FFCC99"/>
          </w:tcPr>
          <w:p w14:paraId="2A762D25" w14:textId="77777777" w:rsidR="00205C7C" w:rsidRDefault="005C7E88">
            <w:r>
              <w:t>LOD</w:t>
            </w:r>
          </w:p>
        </w:tc>
        <w:tc>
          <w:tcPr>
            <w:tcW w:w="979" w:type="dxa"/>
          </w:tcPr>
          <w:p w14:paraId="12AEAB54" w14:textId="77777777" w:rsidR="00205C7C" w:rsidRDefault="005C7E88">
            <w:r>
              <w:t>LOD-A</w:t>
            </w:r>
          </w:p>
        </w:tc>
        <w:tc>
          <w:tcPr>
            <w:tcW w:w="979" w:type="dxa"/>
            <w:shd w:val="clear" w:color="auto" w:fill="E5DFEC"/>
          </w:tcPr>
          <w:p w14:paraId="51EF628C" w14:textId="77777777" w:rsidR="00205C7C" w:rsidRDefault="005C7E88">
            <w:r>
              <w:t>Set</w:t>
            </w:r>
          </w:p>
        </w:tc>
        <w:tc>
          <w:tcPr>
            <w:tcW w:w="979" w:type="dxa"/>
            <w:shd w:val="clear" w:color="auto" w:fill="DAEEF3"/>
          </w:tcPr>
          <w:p w14:paraId="67A47511" w14:textId="77777777" w:rsidR="00205C7C" w:rsidRDefault="005C7E88">
            <w:r>
              <w:t>Rd</w:t>
            </w:r>
          </w:p>
        </w:tc>
        <w:tc>
          <w:tcPr>
            <w:tcW w:w="979" w:type="dxa"/>
            <w:shd w:val="clear" w:color="auto" w:fill="DAEEF3"/>
          </w:tcPr>
          <w:p w14:paraId="2B2BEFB5" w14:textId="77777777" w:rsidR="00205C7C" w:rsidRDefault="005C7E88">
            <w:r>
              <w:t>Q Letter</w:t>
            </w:r>
          </w:p>
        </w:tc>
        <w:tc>
          <w:tcPr>
            <w:tcW w:w="1166" w:type="dxa"/>
          </w:tcPr>
          <w:p w14:paraId="4F97C71F" w14:textId="77777777" w:rsidR="00205C7C" w:rsidRDefault="005C7E88">
            <w:r>
              <w:t>Author</w:t>
            </w:r>
          </w:p>
        </w:tc>
        <w:tc>
          <w:tcPr>
            <w:tcW w:w="922" w:type="dxa"/>
          </w:tcPr>
          <w:p w14:paraId="0CBEDE56" w14:textId="77777777" w:rsidR="00205C7C" w:rsidRDefault="005C7E88">
            <w:r>
              <w:t>ID</w:t>
            </w:r>
          </w:p>
        </w:tc>
        <w:tc>
          <w:tcPr>
            <w:tcW w:w="6782" w:type="dxa"/>
          </w:tcPr>
          <w:p w14:paraId="11643634" w14:textId="77777777" w:rsidR="00205C7C" w:rsidRDefault="005C7E88">
            <w:r>
              <w:t>Source</w:t>
            </w:r>
          </w:p>
        </w:tc>
        <w:tc>
          <w:tcPr>
            <w:tcW w:w="2174" w:type="dxa"/>
          </w:tcPr>
          <w:p w14:paraId="4C801BC4" w14:textId="77777777" w:rsidR="00205C7C" w:rsidRDefault="005C7E88">
            <w:r>
              <w:t>Comments</w:t>
            </w:r>
          </w:p>
        </w:tc>
        <w:tc>
          <w:tcPr>
            <w:tcW w:w="2074" w:type="dxa"/>
          </w:tcPr>
          <w:p w14:paraId="69B614DA" w14:textId="77777777" w:rsidR="00205C7C" w:rsidRDefault="005C7E88">
            <w:r>
              <w:t>Subcat</w:t>
            </w:r>
          </w:p>
        </w:tc>
      </w:tr>
      <w:tr w:rsidR="00205C7C" w14:paraId="5CD10D0C" w14:textId="77777777" w:rsidTr="0079134F">
        <w:tc>
          <w:tcPr>
            <w:tcW w:w="1037" w:type="dxa"/>
          </w:tcPr>
          <w:p w14:paraId="19EEB7D1" w14:textId="12FEB422" w:rsidR="00205C7C" w:rsidRDefault="0079134F">
            <w:r>
              <w:t>TU</w:t>
            </w:r>
          </w:p>
        </w:tc>
        <w:tc>
          <w:tcPr>
            <w:tcW w:w="878" w:type="dxa"/>
          </w:tcPr>
          <w:p w14:paraId="760E8E7C" w14:textId="4D10BF6E" w:rsidR="00205C7C" w:rsidRDefault="0079134F">
            <w:r>
              <w:t>C</w:t>
            </w:r>
          </w:p>
        </w:tc>
        <w:tc>
          <w:tcPr>
            <w:tcW w:w="6782" w:type="dxa"/>
          </w:tcPr>
          <w:p w14:paraId="3BC8AD63" w14:textId="77777777" w:rsidR="00205C7C" w:rsidRDefault="0079134F">
            <w:r>
              <w:t>SA</w:t>
            </w:r>
          </w:p>
          <w:p w14:paraId="4B06303B" w14:textId="77777777" w:rsidR="0079134F" w:rsidRDefault="0079134F">
            <w:r>
              <w:t>Question</w:t>
            </w:r>
          </w:p>
          <w:p w14:paraId="74C95DBE" w14:textId="77777777" w:rsidR="0079134F" w:rsidRDefault="0079134F"/>
          <w:p w14:paraId="277D28C7" w14:textId="29CDF738" w:rsidR="0079134F" w:rsidRDefault="0079134F">
            <w:r>
              <w:t>ANSWER: answer</w:t>
            </w:r>
          </w:p>
        </w:tc>
        <w:tc>
          <w:tcPr>
            <w:tcW w:w="835" w:type="dxa"/>
            <w:shd w:val="clear" w:color="auto" w:fill="FFCC99"/>
          </w:tcPr>
          <w:p w14:paraId="07922C58" w14:textId="77777777" w:rsidR="00205C7C" w:rsidRDefault="0079134F">
            <w:r>
              <w:t>1</w:t>
            </w:r>
          </w:p>
        </w:tc>
        <w:tc>
          <w:tcPr>
            <w:tcW w:w="979" w:type="dxa"/>
          </w:tcPr>
          <w:p w14:paraId="0DBBDB7A" w14:textId="77777777" w:rsidR="00205C7C" w:rsidRDefault="00205C7C"/>
        </w:tc>
        <w:tc>
          <w:tcPr>
            <w:tcW w:w="979" w:type="dxa"/>
            <w:shd w:val="clear" w:color="auto" w:fill="E5DFEC"/>
          </w:tcPr>
          <w:p w14:paraId="7ADF90F0" w14:textId="6E421B89" w:rsidR="00205C7C" w:rsidRDefault="0079134F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6DC83B2D" w14:textId="77777777" w:rsidR="00205C7C" w:rsidRDefault="00205C7C"/>
        </w:tc>
        <w:tc>
          <w:tcPr>
            <w:tcW w:w="979" w:type="dxa"/>
            <w:shd w:val="clear" w:color="auto" w:fill="DAEEF3"/>
          </w:tcPr>
          <w:p w14:paraId="35930E15" w14:textId="77777777" w:rsidR="00205C7C" w:rsidRDefault="00205C7C"/>
        </w:tc>
        <w:tc>
          <w:tcPr>
            <w:tcW w:w="1166" w:type="dxa"/>
          </w:tcPr>
          <w:p w14:paraId="65900249" w14:textId="77777777" w:rsidR="00205C7C" w:rsidRDefault="00205C7C"/>
        </w:tc>
        <w:tc>
          <w:tcPr>
            <w:tcW w:w="922" w:type="dxa"/>
          </w:tcPr>
          <w:p w14:paraId="60B48F5F" w14:textId="77777777" w:rsidR="00205C7C" w:rsidRDefault="00205C7C"/>
        </w:tc>
        <w:tc>
          <w:tcPr>
            <w:tcW w:w="6782" w:type="dxa"/>
          </w:tcPr>
          <w:p w14:paraId="09ED1C16" w14:textId="77777777" w:rsidR="00205C7C" w:rsidRDefault="00205C7C"/>
        </w:tc>
        <w:tc>
          <w:tcPr>
            <w:tcW w:w="2174" w:type="dxa"/>
          </w:tcPr>
          <w:p w14:paraId="685B3309" w14:textId="77777777" w:rsidR="00205C7C" w:rsidRDefault="00205C7C"/>
        </w:tc>
        <w:tc>
          <w:tcPr>
            <w:tcW w:w="2074" w:type="dxa"/>
          </w:tcPr>
          <w:p w14:paraId="0DC1BF35" w14:textId="77777777" w:rsidR="00205C7C" w:rsidRDefault="00205C7C"/>
        </w:tc>
      </w:tr>
      <w:tr w:rsidR="00205C7C" w14:paraId="1BEF086C" w14:textId="77777777" w:rsidTr="0079134F">
        <w:tc>
          <w:tcPr>
            <w:tcW w:w="1037" w:type="dxa"/>
          </w:tcPr>
          <w:p w14:paraId="5AEE796C" w14:textId="505125F0" w:rsidR="00205C7C" w:rsidRDefault="0079134F">
            <w:r>
              <w:t>B</w:t>
            </w:r>
          </w:p>
        </w:tc>
        <w:tc>
          <w:tcPr>
            <w:tcW w:w="878" w:type="dxa"/>
          </w:tcPr>
          <w:p w14:paraId="09B50BF0" w14:textId="168CC5D7" w:rsidR="00205C7C" w:rsidRDefault="0079134F">
            <w:r>
              <w:t>B</w:t>
            </w:r>
          </w:p>
        </w:tc>
        <w:tc>
          <w:tcPr>
            <w:tcW w:w="6782" w:type="dxa"/>
          </w:tcPr>
          <w:p w14:paraId="453DBB82" w14:textId="77777777" w:rsidR="00205C7C" w:rsidRDefault="0079134F">
            <w:r>
              <w:rPr>
                <w:i/>
                <w:iCs/>
              </w:rPr>
              <w:t>Short Answer</w:t>
            </w:r>
            <w:r>
              <w:t xml:space="preserve">    Question</w:t>
            </w:r>
          </w:p>
          <w:p w14:paraId="36D39EC8" w14:textId="77777777" w:rsidR="0079134F" w:rsidRDefault="0079134F"/>
          <w:p w14:paraId="0197B8A7" w14:textId="7275ACBB" w:rsidR="0079134F" w:rsidRPr="0079134F" w:rsidRDefault="0079134F">
            <w:r>
              <w:t>ANSWER: ANSWER</w:t>
            </w:r>
          </w:p>
        </w:tc>
        <w:tc>
          <w:tcPr>
            <w:tcW w:w="835" w:type="dxa"/>
            <w:shd w:val="clear" w:color="auto" w:fill="FFCC99"/>
          </w:tcPr>
          <w:p w14:paraId="34939691" w14:textId="5E79F965" w:rsidR="00205C7C" w:rsidRDefault="0079134F">
            <w:r>
              <w:t>2</w:t>
            </w:r>
          </w:p>
        </w:tc>
        <w:tc>
          <w:tcPr>
            <w:tcW w:w="979" w:type="dxa"/>
          </w:tcPr>
          <w:p w14:paraId="1D03FF7D" w14:textId="77777777" w:rsidR="00205C7C" w:rsidRDefault="00205C7C"/>
        </w:tc>
        <w:tc>
          <w:tcPr>
            <w:tcW w:w="979" w:type="dxa"/>
            <w:shd w:val="clear" w:color="auto" w:fill="E5DFEC"/>
          </w:tcPr>
          <w:p w14:paraId="3D6D0FFA" w14:textId="441AE3D1" w:rsidR="00205C7C" w:rsidRDefault="0079134F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1C0AB670" w14:textId="77777777" w:rsidR="00205C7C" w:rsidRDefault="00205C7C"/>
        </w:tc>
        <w:tc>
          <w:tcPr>
            <w:tcW w:w="979" w:type="dxa"/>
            <w:shd w:val="clear" w:color="auto" w:fill="DAEEF3"/>
          </w:tcPr>
          <w:p w14:paraId="6205A2EE" w14:textId="77777777" w:rsidR="00205C7C" w:rsidRDefault="00205C7C"/>
        </w:tc>
        <w:tc>
          <w:tcPr>
            <w:tcW w:w="1166" w:type="dxa"/>
          </w:tcPr>
          <w:p w14:paraId="0D485FCD" w14:textId="77777777" w:rsidR="00205C7C" w:rsidRDefault="00205C7C"/>
        </w:tc>
        <w:tc>
          <w:tcPr>
            <w:tcW w:w="922" w:type="dxa"/>
          </w:tcPr>
          <w:p w14:paraId="2C8FFF0F" w14:textId="77777777" w:rsidR="00205C7C" w:rsidRDefault="00205C7C"/>
        </w:tc>
        <w:tc>
          <w:tcPr>
            <w:tcW w:w="6782" w:type="dxa"/>
          </w:tcPr>
          <w:p w14:paraId="2B38B625" w14:textId="77777777" w:rsidR="00205C7C" w:rsidRDefault="00205C7C"/>
        </w:tc>
        <w:tc>
          <w:tcPr>
            <w:tcW w:w="2174" w:type="dxa"/>
          </w:tcPr>
          <w:p w14:paraId="39B07F29" w14:textId="77777777" w:rsidR="00205C7C" w:rsidRDefault="00205C7C"/>
        </w:tc>
        <w:tc>
          <w:tcPr>
            <w:tcW w:w="2074" w:type="dxa"/>
          </w:tcPr>
          <w:p w14:paraId="430B19F1" w14:textId="77777777" w:rsidR="00205C7C" w:rsidRDefault="00205C7C"/>
        </w:tc>
      </w:tr>
      <w:tr w:rsidR="00205C7C" w14:paraId="087A0941" w14:textId="77777777" w:rsidTr="0079134F">
        <w:tc>
          <w:tcPr>
            <w:tcW w:w="1037" w:type="dxa"/>
          </w:tcPr>
          <w:p w14:paraId="3C22D0DB" w14:textId="4CC004C2" w:rsidR="00205C7C" w:rsidRDefault="0079134F">
            <w:r>
              <w:t>TU</w:t>
            </w:r>
          </w:p>
        </w:tc>
        <w:tc>
          <w:tcPr>
            <w:tcW w:w="878" w:type="dxa"/>
          </w:tcPr>
          <w:p w14:paraId="1EB32F30" w14:textId="448FF7CE" w:rsidR="00205C7C" w:rsidRDefault="0079134F">
            <w:r>
              <w:t>ES</w:t>
            </w:r>
          </w:p>
        </w:tc>
        <w:tc>
          <w:tcPr>
            <w:tcW w:w="6782" w:type="dxa"/>
          </w:tcPr>
          <w:p w14:paraId="6F7367EC" w14:textId="77777777" w:rsidR="00205C7C" w:rsidRDefault="0079134F">
            <w:r>
              <w:t>MC</w:t>
            </w:r>
          </w:p>
          <w:p w14:paraId="2C20C0B4" w14:textId="77777777" w:rsidR="0079134F" w:rsidRDefault="0079134F">
            <w:r>
              <w:t>Question</w:t>
            </w:r>
          </w:p>
          <w:p w14:paraId="723CB3CC" w14:textId="77777777" w:rsidR="0079134F" w:rsidRDefault="0079134F"/>
          <w:p w14:paraId="1893184E" w14:textId="77777777" w:rsidR="0079134F" w:rsidRDefault="0079134F">
            <w:r>
              <w:t>W) w</w:t>
            </w:r>
          </w:p>
          <w:p w14:paraId="0AF10AE1" w14:textId="77777777" w:rsidR="0079134F" w:rsidRDefault="0079134F">
            <w:r>
              <w:t>X) x</w:t>
            </w:r>
          </w:p>
          <w:p w14:paraId="4F9345B1" w14:textId="77777777" w:rsidR="0079134F" w:rsidRDefault="0079134F">
            <w:r>
              <w:t>Y) y</w:t>
            </w:r>
          </w:p>
          <w:p w14:paraId="70203A40" w14:textId="77777777" w:rsidR="0079134F" w:rsidRDefault="0079134F">
            <w:r>
              <w:t>Z) z</w:t>
            </w:r>
          </w:p>
          <w:p w14:paraId="669A7BC9" w14:textId="77777777" w:rsidR="0079134F" w:rsidRDefault="0079134F"/>
          <w:p w14:paraId="5B25FECE" w14:textId="5B54B19B" w:rsidR="0079134F" w:rsidRDefault="0079134F">
            <w:r>
              <w:t xml:space="preserve">ANSWER: Z) </w:t>
            </w:r>
            <w:r w:rsidR="005C7E88">
              <w:t>z</w:t>
            </w:r>
          </w:p>
        </w:tc>
        <w:tc>
          <w:tcPr>
            <w:tcW w:w="835" w:type="dxa"/>
            <w:shd w:val="clear" w:color="auto" w:fill="FFCC99"/>
          </w:tcPr>
          <w:p w14:paraId="5BAD11C8" w14:textId="5E457B77" w:rsidR="00205C7C" w:rsidRDefault="0079134F">
            <w:r>
              <w:t>3</w:t>
            </w:r>
          </w:p>
        </w:tc>
        <w:tc>
          <w:tcPr>
            <w:tcW w:w="979" w:type="dxa"/>
          </w:tcPr>
          <w:p w14:paraId="1990038B" w14:textId="77777777" w:rsidR="00205C7C" w:rsidRDefault="00205C7C"/>
        </w:tc>
        <w:tc>
          <w:tcPr>
            <w:tcW w:w="979" w:type="dxa"/>
            <w:shd w:val="clear" w:color="auto" w:fill="E5DFEC"/>
          </w:tcPr>
          <w:p w14:paraId="44E4B5D3" w14:textId="5F9D5BF1" w:rsidR="00205C7C" w:rsidRDefault="0079134F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152040B0" w14:textId="77777777" w:rsidR="00205C7C" w:rsidRDefault="00205C7C"/>
        </w:tc>
        <w:tc>
          <w:tcPr>
            <w:tcW w:w="979" w:type="dxa"/>
            <w:shd w:val="clear" w:color="auto" w:fill="DAEEF3"/>
          </w:tcPr>
          <w:p w14:paraId="115E5C08" w14:textId="77777777" w:rsidR="00205C7C" w:rsidRDefault="00205C7C"/>
        </w:tc>
        <w:tc>
          <w:tcPr>
            <w:tcW w:w="1166" w:type="dxa"/>
          </w:tcPr>
          <w:p w14:paraId="6BFD6C4E" w14:textId="77777777" w:rsidR="00205C7C" w:rsidRDefault="00205C7C"/>
        </w:tc>
        <w:tc>
          <w:tcPr>
            <w:tcW w:w="922" w:type="dxa"/>
          </w:tcPr>
          <w:p w14:paraId="7430DE86" w14:textId="77777777" w:rsidR="00205C7C" w:rsidRDefault="00205C7C"/>
        </w:tc>
        <w:tc>
          <w:tcPr>
            <w:tcW w:w="6782" w:type="dxa"/>
          </w:tcPr>
          <w:p w14:paraId="11D5B3FE" w14:textId="77777777" w:rsidR="00205C7C" w:rsidRDefault="00205C7C"/>
        </w:tc>
        <w:tc>
          <w:tcPr>
            <w:tcW w:w="2174" w:type="dxa"/>
          </w:tcPr>
          <w:p w14:paraId="4E66CDBF" w14:textId="77777777" w:rsidR="00205C7C" w:rsidRDefault="00205C7C"/>
        </w:tc>
        <w:tc>
          <w:tcPr>
            <w:tcW w:w="2074" w:type="dxa"/>
          </w:tcPr>
          <w:p w14:paraId="58EFF43F" w14:textId="77777777" w:rsidR="00205C7C" w:rsidRDefault="00205C7C"/>
        </w:tc>
      </w:tr>
      <w:tr w:rsidR="00205C7C" w14:paraId="0C465261" w14:textId="77777777" w:rsidTr="0079134F">
        <w:tc>
          <w:tcPr>
            <w:tcW w:w="1037" w:type="dxa"/>
          </w:tcPr>
          <w:p w14:paraId="4CC1B976" w14:textId="7D836FF9" w:rsidR="00205C7C" w:rsidRDefault="0079134F">
            <w:r>
              <w:t>B</w:t>
            </w:r>
          </w:p>
        </w:tc>
        <w:tc>
          <w:tcPr>
            <w:tcW w:w="878" w:type="dxa"/>
          </w:tcPr>
          <w:p w14:paraId="3EF4BC35" w14:textId="61040B44" w:rsidR="00205C7C" w:rsidRDefault="0079134F">
            <w:r>
              <w:t>EN</w:t>
            </w:r>
          </w:p>
        </w:tc>
        <w:tc>
          <w:tcPr>
            <w:tcW w:w="6782" w:type="dxa"/>
          </w:tcPr>
          <w:p w14:paraId="27BE1DC6" w14:textId="77777777" w:rsidR="0079134F" w:rsidRDefault="0079134F">
            <w:r>
              <w:rPr>
                <w:i/>
                <w:iCs/>
              </w:rPr>
              <w:t>Multiple Choice</w:t>
            </w:r>
            <w:r>
              <w:t xml:space="preserve">    Question</w:t>
            </w:r>
          </w:p>
          <w:p w14:paraId="156D44D8" w14:textId="77777777" w:rsidR="0079134F" w:rsidRDefault="0079134F">
            <w:r>
              <w:t>W) w</w:t>
            </w:r>
          </w:p>
          <w:p w14:paraId="18BAF9E1" w14:textId="77777777" w:rsidR="0079134F" w:rsidRDefault="0079134F">
            <w:r>
              <w:t>X) x</w:t>
            </w:r>
          </w:p>
          <w:p w14:paraId="4CA6C544" w14:textId="77777777" w:rsidR="0079134F" w:rsidRDefault="0079134F">
            <w:r>
              <w:t>Y) y</w:t>
            </w:r>
          </w:p>
          <w:p w14:paraId="3B26D1E0" w14:textId="77777777" w:rsidR="0079134F" w:rsidRDefault="0079134F">
            <w:r>
              <w:t>Z) z</w:t>
            </w:r>
          </w:p>
          <w:p w14:paraId="6619D8FB" w14:textId="77777777" w:rsidR="0079134F" w:rsidRDefault="0079134F"/>
          <w:p w14:paraId="4DE51D03" w14:textId="3D13AFB6" w:rsidR="0079134F" w:rsidRPr="0079134F" w:rsidRDefault="0079134F">
            <w:r>
              <w:t>ANSWER: Z</w:t>
            </w:r>
          </w:p>
        </w:tc>
        <w:tc>
          <w:tcPr>
            <w:tcW w:w="835" w:type="dxa"/>
            <w:shd w:val="clear" w:color="auto" w:fill="FFCC99"/>
          </w:tcPr>
          <w:p w14:paraId="6996DB2C" w14:textId="2A9E735A" w:rsidR="00205C7C" w:rsidRDefault="0079134F">
            <w:r>
              <w:t>4</w:t>
            </w:r>
          </w:p>
        </w:tc>
        <w:tc>
          <w:tcPr>
            <w:tcW w:w="979" w:type="dxa"/>
          </w:tcPr>
          <w:p w14:paraId="5B631414" w14:textId="77777777" w:rsidR="00205C7C" w:rsidRDefault="00205C7C"/>
        </w:tc>
        <w:tc>
          <w:tcPr>
            <w:tcW w:w="979" w:type="dxa"/>
            <w:shd w:val="clear" w:color="auto" w:fill="E5DFEC"/>
          </w:tcPr>
          <w:p w14:paraId="03062F17" w14:textId="71FD2C4A" w:rsidR="00205C7C" w:rsidRDefault="0079134F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1F494772" w14:textId="77777777" w:rsidR="00205C7C" w:rsidRDefault="00205C7C"/>
        </w:tc>
        <w:tc>
          <w:tcPr>
            <w:tcW w:w="979" w:type="dxa"/>
            <w:shd w:val="clear" w:color="auto" w:fill="DAEEF3"/>
          </w:tcPr>
          <w:p w14:paraId="59469BD5" w14:textId="77777777" w:rsidR="00205C7C" w:rsidRDefault="00205C7C"/>
        </w:tc>
        <w:tc>
          <w:tcPr>
            <w:tcW w:w="1166" w:type="dxa"/>
          </w:tcPr>
          <w:p w14:paraId="04D52CCC" w14:textId="77777777" w:rsidR="00205C7C" w:rsidRDefault="00205C7C"/>
        </w:tc>
        <w:tc>
          <w:tcPr>
            <w:tcW w:w="922" w:type="dxa"/>
          </w:tcPr>
          <w:p w14:paraId="01244F9A" w14:textId="77777777" w:rsidR="00205C7C" w:rsidRDefault="00205C7C"/>
        </w:tc>
        <w:tc>
          <w:tcPr>
            <w:tcW w:w="6782" w:type="dxa"/>
          </w:tcPr>
          <w:p w14:paraId="690E70FA" w14:textId="77777777" w:rsidR="00205C7C" w:rsidRDefault="00205C7C"/>
        </w:tc>
        <w:tc>
          <w:tcPr>
            <w:tcW w:w="2174" w:type="dxa"/>
          </w:tcPr>
          <w:p w14:paraId="6A112333" w14:textId="77777777" w:rsidR="00205C7C" w:rsidRDefault="00205C7C"/>
        </w:tc>
        <w:tc>
          <w:tcPr>
            <w:tcW w:w="2074" w:type="dxa"/>
          </w:tcPr>
          <w:p w14:paraId="2E8054EA" w14:textId="77777777" w:rsidR="00205C7C" w:rsidRDefault="00205C7C"/>
        </w:tc>
      </w:tr>
      <w:tr w:rsidR="00205C7C" w14:paraId="1F81E67B" w14:textId="77777777" w:rsidTr="0079134F">
        <w:tc>
          <w:tcPr>
            <w:tcW w:w="1037" w:type="dxa"/>
          </w:tcPr>
          <w:p w14:paraId="00D2FDA7" w14:textId="59026CB2" w:rsidR="00205C7C" w:rsidRDefault="0079134F">
            <w:r>
              <w:t>TU</w:t>
            </w:r>
          </w:p>
        </w:tc>
        <w:tc>
          <w:tcPr>
            <w:tcW w:w="878" w:type="dxa"/>
          </w:tcPr>
          <w:p w14:paraId="39599BCD" w14:textId="73311082" w:rsidR="00205C7C" w:rsidRDefault="0079134F">
            <w:r>
              <w:t>P</w:t>
            </w:r>
          </w:p>
        </w:tc>
        <w:tc>
          <w:tcPr>
            <w:tcW w:w="6782" w:type="dxa"/>
          </w:tcPr>
          <w:p w14:paraId="221FCB8B" w14:textId="77777777" w:rsidR="0079134F" w:rsidRDefault="0079134F" w:rsidP="0079134F">
            <w:r>
              <w:rPr>
                <w:i/>
                <w:iCs/>
              </w:rPr>
              <w:t>Multiple Choice</w:t>
            </w:r>
            <w:r>
              <w:t xml:space="preserve"> </w:t>
            </w:r>
          </w:p>
          <w:p w14:paraId="3F4C4615" w14:textId="34364C74" w:rsidR="0079134F" w:rsidRDefault="0079134F" w:rsidP="0079134F">
            <w:r>
              <w:t xml:space="preserve">   Question</w:t>
            </w:r>
          </w:p>
          <w:p w14:paraId="6C296513" w14:textId="77777777" w:rsidR="0079134F" w:rsidRDefault="0079134F" w:rsidP="0079134F">
            <w:r>
              <w:t>W) w</w:t>
            </w:r>
          </w:p>
          <w:p w14:paraId="0B1774C1" w14:textId="77777777" w:rsidR="0079134F" w:rsidRDefault="0079134F" w:rsidP="0079134F">
            <w:r>
              <w:t>X) x</w:t>
            </w:r>
          </w:p>
          <w:p w14:paraId="1DE6C47E" w14:textId="77777777" w:rsidR="0079134F" w:rsidRDefault="0079134F" w:rsidP="0079134F">
            <w:r>
              <w:t>Y) y</w:t>
            </w:r>
          </w:p>
          <w:p w14:paraId="390CC7FA" w14:textId="77777777" w:rsidR="0079134F" w:rsidRDefault="0079134F" w:rsidP="0079134F">
            <w:r>
              <w:t>Z) z</w:t>
            </w:r>
          </w:p>
          <w:p w14:paraId="3A60901F" w14:textId="77777777" w:rsidR="0079134F" w:rsidRDefault="0079134F" w:rsidP="0079134F"/>
          <w:p w14:paraId="3DBAE0CA" w14:textId="05ED89D9" w:rsidR="00205C7C" w:rsidRDefault="0079134F" w:rsidP="0079134F">
            <w:r>
              <w:t>ANSWER: Z</w:t>
            </w:r>
            <w:r>
              <w:t>) Z</w:t>
            </w:r>
          </w:p>
        </w:tc>
        <w:tc>
          <w:tcPr>
            <w:tcW w:w="835" w:type="dxa"/>
            <w:shd w:val="clear" w:color="auto" w:fill="FFCC99"/>
          </w:tcPr>
          <w:p w14:paraId="454E781B" w14:textId="77777777" w:rsidR="00205C7C" w:rsidRDefault="00205C7C"/>
        </w:tc>
        <w:tc>
          <w:tcPr>
            <w:tcW w:w="979" w:type="dxa"/>
          </w:tcPr>
          <w:p w14:paraId="6E626BAA" w14:textId="77777777" w:rsidR="00205C7C" w:rsidRDefault="00205C7C"/>
        </w:tc>
        <w:tc>
          <w:tcPr>
            <w:tcW w:w="979" w:type="dxa"/>
            <w:shd w:val="clear" w:color="auto" w:fill="E5DFEC"/>
          </w:tcPr>
          <w:p w14:paraId="50C93A04" w14:textId="48E1146C" w:rsidR="00205C7C" w:rsidRDefault="0079134F">
            <w:r>
              <w:t>HSR</w:t>
            </w:r>
          </w:p>
        </w:tc>
        <w:tc>
          <w:tcPr>
            <w:tcW w:w="979" w:type="dxa"/>
            <w:shd w:val="clear" w:color="auto" w:fill="DAEEF3"/>
          </w:tcPr>
          <w:p w14:paraId="52C37C9A" w14:textId="77777777" w:rsidR="00205C7C" w:rsidRDefault="00205C7C"/>
        </w:tc>
        <w:tc>
          <w:tcPr>
            <w:tcW w:w="979" w:type="dxa"/>
            <w:shd w:val="clear" w:color="auto" w:fill="DAEEF3"/>
          </w:tcPr>
          <w:p w14:paraId="308FEEEC" w14:textId="77777777" w:rsidR="00205C7C" w:rsidRDefault="00205C7C"/>
        </w:tc>
        <w:tc>
          <w:tcPr>
            <w:tcW w:w="1166" w:type="dxa"/>
          </w:tcPr>
          <w:p w14:paraId="1CCD9872" w14:textId="77777777" w:rsidR="00205C7C" w:rsidRDefault="00205C7C"/>
        </w:tc>
        <w:tc>
          <w:tcPr>
            <w:tcW w:w="922" w:type="dxa"/>
          </w:tcPr>
          <w:p w14:paraId="165E168C" w14:textId="77777777" w:rsidR="00205C7C" w:rsidRDefault="00205C7C"/>
        </w:tc>
        <w:tc>
          <w:tcPr>
            <w:tcW w:w="6782" w:type="dxa"/>
          </w:tcPr>
          <w:p w14:paraId="3293B720" w14:textId="77777777" w:rsidR="00205C7C" w:rsidRDefault="00205C7C"/>
        </w:tc>
        <w:tc>
          <w:tcPr>
            <w:tcW w:w="2174" w:type="dxa"/>
          </w:tcPr>
          <w:p w14:paraId="67E51E4A" w14:textId="77777777" w:rsidR="00205C7C" w:rsidRDefault="00205C7C"/>
        </w:tc>
        <w:tc>
          <w:tcPr>
            <w:tcW w:w="2074" w:type="dxa"/>
          </w:tcPr>
          <w:p w14:paraId="5BC7EAA7" w14:textId="77777777" w:rsidR="00205C7C" w:rsidRDefault="00205C7C"/>
        </w:tc>
      </w:tr>
    </w:tbl>
    <w:p w14:paraId="5573C00B" w14:textId="77777777" w:rsidR="00000000" w:rsidRDefault="005C7E8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204271">
    <w:abstractNumId w:val="8"/>
  </w:num>
  <w:num w:numId="2" w16cid:durableId="524634318">
    <w:abstractNumId w:val="6"/>
  </w:num>
  <w:num w:numId="3" w16cid:durableId="1264725819">
    <w:abstractNumId w:val="5"/>
  </w:num>
  <w:num w:numId="4" w16cid:durableId="1212960509">
    <w:abstractNumId w:val="4"/>
  </w:num>
  <w:num w:numId="5" w16cid:durableId="1224676246">
    <w:abstractNumId w:val="7"/>
  </w:num>
  <w:num w:numId="6" w16cid:durableId="1891651684">
    <w:abstractNumId w:val="3"/>
  </w:num>
  <w:num w:numId="7" w16cid:durableId="1548447380">
    <w:abstractNumId w:val="2"/>
  </w:num>
  <w:num w:numId="8" w16cid:durableId="686754245">
    <w:abstractNumId w:val="1"/>
  </w:num>
  <w:num w:numId="9" w16cid:durableId="55196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C7C"/>
    <w:rsid w:val="0029639D"/>
    <w:rsid w:val="00326F90"/>
    <w:rsid w:val="005C7E88"/>
    <w:rsid w:val="007913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0D1F63"/>
  <w14:defaultImageDpi w14:val="300"/>
  <w15:docId w15:val="{31452BF9-1877-4567-9F7F-1706F0F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K</cp:lastModifiedBy>
  <cp:revision>3</cp:revision>
  <dcterms:created xsi:type="dcterms:W3CDTF">2013-12-23T23:15:00Z</dcterms:created>
  <dcterms:modified xsi:type="dcterms:W3CDTF">2022-07-24T02:30:00Z</dcterms:modified>
  <cp:category/>
</cp:coreProperties>
</file>
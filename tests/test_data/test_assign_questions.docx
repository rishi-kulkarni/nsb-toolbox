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9"/>
        <w:gridCol w:w="847"/>
        <w:gridCol w:w="6139"/>
        <w:gridCol w:w="814"/>
        <w:gridCol w:w="949"/>
        <w:gridCol w:w="946"/>
        <w:gridCol w:w="916"/>
        <w:gridCol w:w="949"/>
        <w:gridCol w:w="1125"/>
        <w:gridCol w:w="863"/>
        <w:gridCol w:w="6042"/>
        <w:gridCol w:w="2049"/>
        <w:gridCol w:w="1931"/>
      </w:tblGrid>
      <w:tr w:rsidR="00A007A0" w14:paraId="0D834C02" w14:textId="77777777" w:rsidTr="00A24332">
        <w:tc>
          <w:tcPr>
            <w:tcW w:w="1029" w:type="dxa"/>
          </w:tcPr>
          <w:p w14:paraId="665E97C3" w14:textId="77777777" w:rsidR="00AD0CDB" w:rsidRDefault="00255692">
            <w:r>
              <w:t>TUB</w:t>
            </w:r>
          </w:p>
        </w:tc>
        <w:tc>
          <w:tcPr>
            <w:tcW w:w="847" w:type="dxa"/>
          </w:tcPr>
          <w:p w14:paraId="55F110E5" w14:textId="77777777" w:rsidR="00AD0CDB" w:rsidRDefault="00255692">
            <w:r>
              <w:t>Subj</w:t>
            </w:r>
          </w:p>
        </w:tc>
        <w:tc>
          <w:tcPr>
            <w:tcW w:w="6139" w:type="dxa"/>
          </w:tcPr>
          <w:p w14:paraId="1C22011A" w14:textId="77777777" w:rsidR="00AD0CDB" w:rsidRDefault="00255692">
            <w:r>
              <w:rPr>
                <w:i/>
              </w:rPr>
              <w:t>Ques</w:t>
            </w:r>
          </w:p>
        </w:tc>
        <w:tc>
          <w:tcPr>
            <w:tcW w:w="814" w:type="dxa"/>
            <w:shd w:val="clear" w:color="auto" w:fill="FFCC99"/>
          </w:tcPr>
          <w:p w14:paraId="5F91091A" w14:textId="77777777" w:rsidR="00AD0CDB" w:rsidRDefault="00255692">
            <w:r>
              <w:t>LOD</w:t>
            </w:r>
          </w:p>
        </w:tc>
        <w:tc>
          <w:tcPr>
            <w:tcW w:w="949" w:type="dxa"/>
          </w:tcPr>
          <w:p w14:paraId="5A170F4C" w14:textId="77777777" w:rsidR="00AD0CDB" w:rsidRDefault="00255692">
            <w:r>
              <w:t>LOD-A</w:t>
            </w:r>
          </w:p>
        </w:tc>
        <w:tc>
          <w:tcPr>
            <w:tcW w:w="946" w:type="dxa"/>
            <w:shd w:val="clear" w:color="auto" w:fill="E5DFEC"/>
          </w:tcPr>
          <w:p w14:paraId="41B2C32E" w14:textId="77777777" w:rsidR="00AD0CDB" w:rsidRDefault="00255692">
            <w:r>
              <w:t>Set</w:t>
            </w:r>
          </w:p>
        </w:tc>
        <w:tc>
          <w:tcPr>
            <w:tcW w:w="916" w:type="dxa"/>
            <w:shd w:val="clear" w:color="auto" w:fill="DAEEF3"/>
          </w:tcPr>
          <w:p w14:paraId="01F69D1F" w14:textId="77777777" w:rsidR="00AD0CDB" w:rsidRDefault="00255692">
            <w:r>
              <w:t>Rd</w:t>
            </w:r>
          </w:p>
        </w:tc>
        <w:tc>
          <w:tcPr>
            <w:tcW w:w="949" w:type="dxa"/>
            <w:shd w:val="clear" w:color="auto" w:fill="DAEEF3"/>
          </w:tcPr>
          <w:p w14:paraId="6CF666D5" w14:textId="77777777" w:rsidR="00AD0CDB" w:rsidRDefault="00255692">
            <w:r>
              <w:t>Q Letter</w:t>
            </w:r>
          </w:p>
        </w:tc>
        <w:tc>
          <w:tcPr>
            <w:tcW w:w="1125" w:type="dxa"/>
          </w:tcPr>
          <w:p w14:paraId="43D3D88A" w14:textId="77777777" w:rsidR="00AD0CDB" w:rsidRDefault="00255692">
            <w:r>
              <w:t>Author</w:t>
            </w:r>
          </w:p>
        </w:tc>
        <w:tc>
          <w:tcPr>
            <w:tcW w:w="863" w:type="dxa"/>
          </w:tcPr>
          <w:p w14:paraId="31270AEA" w14:textId="77777777" w:rsidR="00AD0CDB" w:rsidRDefault="00255692">
            <w:r>
              <w:t>ID</w:t>
            </w:r>
          </w:p>
        </w:tc>
        <w:tc>
          <w:tcPr>
            <w:tcW w:w="6042" w:type="dxa"/>
          </w:tcPr>
          <w:p w14:paraId="41DA723F" w14:textId="77777777" w:rsidR="00AD0CDB" w:rsidRDefault="00255692">
            <w:r>
              <w:t>Source</w:t>
            </w:r>
          </w:p>
        </w:tc>
        <w:tc>
          <w:tcPr>
            <w:tcW w:w="2049" w:type="dxa"/>
          </w:tcPr>
          <w:p w14:paraId="745DC069" w14:textId="77777777" w:rsidR="00AD0CDB" w:rsidRDefault="00255692">
            <w:r>
              <w:t>Comments</w:t>
            </w:r>
          </w:p>
        </w:tc>
        <w:tc>
          <w:tcPr>
            <w:tcW w:w="1931" w:type="dxa"/>
          </w:tcPr>
          <w:p w14:paraId="4BAB8111" w14:textId="77777777" w:rsidR="00AD0CDB" w:rsidRDefault="00255692">
            <w:r>
              <w:t>Subcat</w:t>
            </w:r>
          </w:p>
        </w:tc>
      </w:tr>
      <w:tr w:rsidR="00A007A0" w14:paraId="7177F4FF" w14:textId="77777777" w:rsidTr="00A24332">
        <w:tc>
          <w:tcPr>
            <w:tcW w:w="1029" w:type="dxa"/>
          </w:tcPr>
          <w:p w14:paraId="0107B29C" w14:textId="77777777" w:rsidR="00AD0CDB" w:rsidRDefault="00A007A0">
            <w:r>
              <w:t>TOSS-UP</w:t>
            </w:r>
          </w:p>
        </w:tc>
        <w:tc>
          <w:tcPr>
            <w:tcW w:w="847" w:type="dxa"/>
          </w:tcPr>
          <w:p w14:paraId="1F5BC1E5" w14:textId="77777777" w:rsidR="00AD0CDB" w:rsidRDefault="00AD0CDB"/>
        </w:tc>
        <w:tc>
          <w:tcPr>
            <w:tcW w:w="6139" w:type="dxa"/>
          </w:tcPr>
          <w:p w14:paraId="1E2A4304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5659A0BE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77888A1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61E6459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6FC9EB3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460EFF4" w14:textId="77777777" w:rsidR="00426CA1" w:rsidRDefault="00426CA1"/>
          <w:p w14:paraId="35E21C96" w14:textId="77777777" w:rsidR="00AD0CDB" w:rsidRDefault="00A007A0" w:rsidP="00A007A0">
            <w:r>
              <w:rPr>
                <w:caps/>
              </w:rPr>
              <w:t>ANSWER: W) THIS IS THE W) CHOICE</w:t>
            </w:r>
          </w:p>
        </w:tc>
        <w:tc>
          <w:tcPr>
            <w:tcW w:w="814" w:type="dxa"/>
            <w:shd w:val="clear" w:color="auto" w:fill="FFCC99"/>
          </w:tcPr>
          <w:p w14:paraId="3E6F8221" w14:textId="77777777" w:rsidR="00AD0CDB" w:rsidRDefault="0035086B">
            <w:r>
              <w:t>1</w:t>
            </w:r>
          </w:p>
        </w:tc>
        <w:tc>
          <w:tcPr>
            <w:tcW w:w="949" w:type="dxa"/>
          </w:tcPr>
          <w:p w14:paraId="56E00B72" w14:textId="77777777" w:rsidR="00AD0CDB" w:rsidRDefault="00AD0CDB"/>
        </w:tc>
        <w:tc>
          <w:tcPr>
            <w:tcW w:w="946" w:type="dxa"/>
            <w:shd w:val="clear" w:color="auto" w:fill="E5DFEC"/>
          </w:tcPr>
          <w:p w14:paraId="6C23FDFC" w14:textId="77777777" w:rsidR="00AD0CDB" w:rsidRDefault="00255692">
            <w:r>
              <w:t>HSR</w:t>
            </w:r>
            <w:r w:rsidR="00A007A0">
              <w:t>-A</w:t>
            </w:r>
          </w:p>
        </w:tc>
        <w:tc>
          <w:tcPr>
            <w:tcW w:w="916" w:type="dxa"/>
            <w:shd w:val="clear" w:color="auto" w:fill="DAEEF3"/>
          </w:tcPr>
          <w:p w14:paraId="3BD3AA21" w14:textId="77777777" w:rsidR="00AD0CDB" w:rsidRDefault="00AD0CDB"/>
        </w:tc>
        <w:tc>
          <w:tcPr>
            <w:tcW w:w="949" w:type="dxa"/>
            <w:shd w:val="clear" w:color="auto" w:fill="DAEEF3"/>
          </w:tcPr>
          <w:p w14:paraId="423277F3" w14:textId="77777777" w:rsidR="00AD0CDB" w:rsidRDefault="00AD0CDB"/>
        </w:tc>
        <w:tc>
          <w:tcPr>
            <w:tcW w:w="1125" w:type="dxa"/>
          </w:tcPr>
          <w:p w14:paraId="25307574" w14:textId="77777777" w:rsidR="00AD0CDB" w:rsidRDefault="00AD0CDB"/>
        </w:tc>
        <w:tc>
          <w:tcPr>
            <w:tcW w:w="863" w:type="dxa"/>
          </w:tcPr>
          <w:p w14:paraId="4F16A441" w14:textId="77777777" w:rsidR="00AD0CDB" w:rsidRDefault="00AD0CDB"/>
        </w:tc>
        <w:tc>
          <w:tcPr>
            <w:tcW w:w="6042" w:type="dxa"/>
          </w:tcPr>
          <w:p w14:paraId="32A82589" w14:textId="77777777" w:rsidR="00AD0CDB" w:rsidRDefault="00AD0CDB"/>
        </w:tc>
        <w:tc>
          <w:tcPr>
            <w:tcW w:w="2049" w:type="dxa"/>
          </w:tcPr>
          <w:p w14:paraId="77B4BD07" w14:textId="77777777" w:rsidR="00AD0CDB" w:rsidRDefault="00AD0CDB"/>
        </w:tc>
        <w:tc>
          <w:tcPr>
            <w:tcW w:w="1931" w:type="dxa"/>
          </w:tcPr>
          <w:p w14:paraId="6BC4A196" w14:textId="77777777" w:rsidR="00AD0CDB" w:rsidRDefault="00AD0CDB"/>
        </w:tc>
      </w:tr>
      <w:tr w:rsidR="00A007A0" w14:paraId="56005BAF" w14:textId="77777777" w:rsidTr="00A24332">
        <w:tc>
          <w:tcPr>
            <w:tcW w:w="1029" w:type="dxa"/>
          </w:tcPr>
          <w:p w14:paraId="21FEBE12" w14:textId="77777777" w:rsidR="00AD0CDB" w:rsidRDefault="00A007A0">
            <w:r>
              <w:t>TOSS-UP</w:t>
            </w:r>
          </w:p>
        </w:tc>
        <w:tc>
          <w:tcPr>
            <w:tcW w:w="847" w:type="dxa"/>
          </w:tcPr>
          <w:p w14:paraId="44CE6D83" w14:textId="77777777" w:rsidR="00AD0CDB" w:rsidRDefault="00AD0CDB"/>
        </w:tc>
        <w:tc>
          <w:tcPr>
            <w:tcW w:w="6139" w:type="dxa"/>
          </w:tcPr>
          <w:p w14:paraId="3E4C248A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A2295D5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BDABBBB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160ED58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E7E1EE9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774B79A" w14:textId="77777777" w:rsidR="00426CA1" w:rsidRDefault="00426CA1"/>
          <w:p w14:paraId="23B43217" w14:textId="77777777" w:rsidR="00AD0CDB" w:rsidRDefault="00A007A0" w:rsidP="00A007A0">
            <w:r>
              <w:rPr>
                <w:caps/>
              </w:rPr>
              <w:t>ANSWER: W) THIS IS THE W) CHOICE</w:t>
            </w:r>
          </w:p>
        </w:tc>
        <w:tc>
          <w:tcPr>
            <w:tcW w:w="814" w:type="dxa"/>
            <w:shd w:val="clear" w:color="auto" w:fill="FFCC99"/>
          </w:tcPr>
          <w:p w14:paraId="52F25719" w14:textId="77777777" w:rsidR="00AD0CDB" w:rsidRDefault="0035086B">
            <w:r>
              <w:t>2</w:t>
            </w:r>
          </w:p>
        </w:tc>
        <w:tc>
          <w:tcPr>
            <w:tcW w:w="949" w:type="dxa"/>
          </w:tcPr>
          <w:p w14:paraId="36044382" w14:textId="77777777" w:rsidR="00AD0CDB" w:rsidRDefault="00AD0CDB"/>
        </w:tc>
        <w:tc>
          <w:tcPr>
            <w:tcW w:w="946" w:type="dxa"/>
            <w:shd w:val="clear" w:color="auto" w:fill="E5DFEC"/>
          </w:tcPr>
          <w:p w14:paraId="5C9E9B81" w14:textId="77777777" w:rsidR="00AD0CDB" w:rsidRDefault="00255692">
            <w:r>
              <w:t>HSR</w:t>
            </w:r>
            <w:r w:rsidR="00A007A0">
              <w:t>-B</w:t>
            </w:r>
          </w:p>
        </w:tc>
        <w:tc>
          <w:tcPr>
            <w:tcW w:w="916" w:type="dxa"/>
            <w:shd w:val="clear" w:color="auto" w:fill="DAEEF3"/>
          </w:tcPr>
          <w:p w14:paraId="4BC0966E" w14:textId="77777777" w:rsidR="00AD0CDB" w:rsidRDefault="00AD0CDB"/>
        </w:tc>
        <w:tc>
          <w:tcPr>
            <w:tcW w:w="949" w:type="dxa"/>
            <w:shd w:val="clear" w:color="auto" w:fill="DAEEF3"/>
          </w:tcPr>
          <w:p w14:paraId="3657C963" w14:textId="77777777" w:rsidR="00AD0CDB" w:rsidRDefault="00AD0CDB"/>
        </w:tc>
        <w:tc>
          <w:tcPr>
            <w:tcW w:w="1125" w:type="dxa"/>
          </w:tcPr>
          <w:p w14:paraId="60D5A31E" w14:textId="77777777" w:rsidR="00AD0CDB" w:rsidRDefault="00AD0CDB"/>
        </w:tc>
        <w:tc>
          <w:tcPr>
            <w:tcW w:w="863" w:type="dxa"/>
          </w:tcPr>
          <w:p w14:paraId="7EDFB306" w14:textId="77777777" w:rsidR="00AD0CDB" w:rsidRDefault="00AD0CDB"/>
        </w:tc>
        <w:tc>
          <w:tcPr>
            <w:tcW w:w="6042" w:type="dxa"/>
          </w:tcPr>
          <w:p w14:paraId="66E3FA6B" w14:textId="77777777" w:rsidR="00AD0CDB" w:rsidRDefault="00AD0CDB"/>
        </w:tc>
        <w:tc>
          <w:tcPr>
            <w:tcW w:w="2049" w:type="dxa"/>
          </w:tcPr>
          <w:p w14:paraId="530AC3D8" w14:textId="77777777" w:rsidR="00AD0CDB" w:rsidRDefault="00AD0CDB"/>
        </w:tc>
        <w:tc>
          <w:tcPr>
            <w:tcW w:w="1931" w:type="dxa"/>
          </w:tcPr>
          <w:p w14:paraId="5F0821AA" w14:textId="77777777" w:rsidR="00AD0CDB" w:rsidRDefault="00AD0CDB"/>
        </w:tc>
      </w:tr>
      <w:tr w:rsidR="00A007A0" w14:paraId="4A82A699" w14:textId="77777777" w:rsidTr="00A24332">
        <w:tc>
          <w:tcPr>
            <w:tcW w:w="1029" w:type="dxa"/>
          </w:tcPr>
          <w:p w14:paraId="66CA3C1D" w14:textId="77777777" w:rsidR="00AD0CDB" w:rsidRDefault="00A007A0">
            <w:r>
              <w:t>TOSS-UP</w:t>
            </w:r>
          </w:p>
        </w:tc>
        <w:tc>
          <w:tcPr>
            <w:tcW w:w="847" w:type="dxa"/>
          </w:tcPr>
          <w:p w14:paraId="777101D1" w14:textId="77777777" w:rsidR="00AD0CDB" w:rsidRDefault="00AD0CDB"/>
        </w:tc>
        <w:tc>
          <w:tcPr>
            <w:tcW w:w="6139" w:type="dxa"/>
          </w:tcPr>
          <w:p w14:paraId="455FB499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3A02D39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2F39CCE" w14:textId="77777777" w:rsidR="00A007A0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6D34E0C" w14:textId="77777777" w:rsidR="00A007A0" w:rsidRPr="00C8115B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365F994" w14:textId="77777777" w:rsidR="00A007A0" w:rsidRPr="00AF3433" w:rsidRDefault="00A007A0" w:rsidP="00A007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A2466B9" w14:textId="77777777" w:rsidR="00426CA1" w:rsidRDefault="00426CA1"/>
          <w:p w14:paraId="1185BDBF" w14:textId="77777777" w:rsidR="00AD0CDB" w:rsidRDefault="00A007A0" w:rsidP="00A007A0">
            <w:r>
              <w:rPr>
                <w:caps/>
              </w:rPr>
              <w:t>ANSWER: W) THIS IS THE W) CHOICE</w:t>
            </w:r>
          </w:p>
        </w:tc>
        <w:tc>
          <w:tcPr>
            <w:tcW w:w="814" w:type="dxa"/>
            <w:shd w:val="clear" w:color="auto" w:fill="FFCC99"/>
          </w:tcPr>
          <w:p w14:paraId="52CD0980" w14:textId="77777777" w:rsidR="00AD0CDB" w:rsidRDefault="0035086B">
            <w:r>
              <w:t>3</w:t>
            </w:r>
          </w:p>
        </w:tc>
        <w:tc>
          <w:tcPr>
            <w:tcW w:w="949" w:type="dxa"/>
          </w:tcPr>
          <w:p w14:paraId="1EF2476C" w14:textId="77777777" w:rsidR="00AD0CDB" w:rsidRDefault="00AD0CDB"/>
        </w:tc>
        <w:tc>
          <w:tcPr>
            <w:tcW w:w="946" w:type="dxa"/>
            <w:shd w:val="clear" w:color="auto" w:fill="E5DFEC"/>
          </w:tcPr>
          <w:p w14:paraId="4FAABE7E" w14:textId="77777777" w:rsidR="00AD0CDB" w:rsidRDefault="00255692">
            <w:r>
              <w:t>HSR</w:t>
            </w:r>
          </w:p>
        </w:tc>
        <w:tc>
          <w:tcPr>
            <w:tcW w:w="916" w:type="dxa"/>
            <w:shd w:val="clear" w:color="auto" w:fill="DAEEF3"/>
          </w:tcPr>
          <w:p w14:paraId="645AD3D1" w14:textId="77777777" w:rsidR="00AD0CDB" w:rsidRDefault="00AD0CDB"/>
        </w:tc>
        <w:tc>
          <w:tcPr>
            <w:tcW w:w="949" w:type="dxa"/>
            <w:shd w:val="clear" w:color="auto" w:fill="DAEEF3"/>
          </w:tcPr>
          <w:p w14:paraId="0B7CF649" w14:textId="77777777" w:rsidR="00AD0CDB" w:rsidRDefault="00AD0CDB"/>
        </w:tc>
        <w:tc>
          <w:tcPr>
            <w:tcW w:w="1125" w:type="dxa"/>
          </w:tcPr>
          <w:p w14:paraId="5400FD93" w14:textId="77777777" w:rsidR="00AD0CDB" w:rsidRDefault="00AD0CDB"/>
        </w:tc>
        <w:tc>
          <w:tcPr>
            <w:tcW w:w="863" w:type="dxa"/>
          </w:tcPr>
          <w:p w14:paraId="450CCCF0" w14:textId="77777777" w:rsidR="00AD0CDB" w:rsidRDefault="00AD0CDB"/>
        </w:tc>
        <w:tc>
          <w:tcPr>
            <w:tcW w:w="6042" w:type="dxa"/>
          </w:tcPr>
          <w:p w14:paraId="171EF98B" w14:textId="77777777" w:rsidR="00AD0CDB" w:rsidRDefault="00AD0CDB"/>
        </w:tc>
        <w:tc>
          <w:tcPr>
            <w:tcW w:w="2049" w:type="dxa"/>
          </w:tcPr>
          <w:p w14:paraId="1A58019F" w14:textId="77777777" w:rsidR="00AD0CDB" w:rsidRDefault="00AD0CDB"/>
        </w:tc>
        <w:tc>
          <w:tcPr>
            <w:tcW w:w="1931" w:type="dxa"/>
          </w:tcPr>
          <w:p w14:paraId="3D42E61C" w14:textId="77777777" w:rsidR="00AD0CDB" w:rsidRDefault="00AD0CDB"/>
        </w:tc>
      </w:tr>
      <w:tr w:rsidR="00754C35" w14:paraId="3291B877" w14:textId="77777777" w:rsidTr="00A24332">
        <w:tc>
          <w:tcPr>
            <w:tcW w:w="1029" w:type="dxa"/>
          </w:tcPr>
          <w:p w14:paraId="5DB0239D" w14:textId="553FF6C9" w:rsidR="00754C35" w:rsidRDefault="00754C35" w:rsidP="00754C35">
            <w:r>
              <w:t>TOSS-UP</w:t>
            </w:r>
          </w:p>
        </w:tc>
        <w:tc>
          <w:tcPr>
            <w:tcW w:w="847" w:type="dxa"/>
          </w:tcPr>
          <w:p w14:paraId="495328CF" w14:textId="77777777" w:rsidR="00754C35" w:rsidRDefault="00754C35" w:rsidP="00754C35"/>
        </w:tc>
        <w:tc>
          <w:tcPr>
            <w:tcW w:w="6139" w:type="dxa"/>
          </w:tcPr>
          <w:p w14:paraId="11EB5AE8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D0B409D" w14:textId="77777777" w:rsidR="00754C35" w:rsidRDefault="00754C35" w:rsidP="00754C35"/>
          <w:p w14:paraId="165160D2" w14:textId="03BA81B5" w:rsidR="00754C35" w:rsidRDefault="00754C35" w:rsidP="00754C3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t>ANSWER: IT SHOULD BE UNCHANGED</w:t>
            </w:r>
          </w:p>
        </w:tc>
        <w:tc>
          <w:tcPr>
            <w:tcW w:w="814" w:type="dxa"/>
            <w:shd w:val="clear" w:color="auto" w:fill="FFCC99"/>
          </w:tcPr>
          <w:p w14:paraId="4AFC270A" w14:textId="5F3A235B" w:rsidR="00754C35" w:rsidRDefault="00754C35" w:rsidP="00754C35"/>
        </w:tc>
        <w:tc>
          <w:tcPr>
            <w:tcW w:w="949" w:type="dxa"/>
          </w:tcPr>
          <w:p w14:paraId="467280CD" w14:textId="77777777" w:rsidR="00754C35" w:rsidRDefault="00754C35" w:rsidP="00754C35"/>
        </w:tc>
        <w:tc>
          <w:tcPr>
            <w:tcW w:w="946" w:type="dxa"/>
            <w:shd w:val="clear" w:color="auto" w:fill="E5DFEC"/>
          </w:tcPr>
          <w:p w14:paraId="31C40DF8" w14:textId="40D62A3C" w:rsidR="00754C35" w:rsidRDefault="00754C35" w:rsidP="00754C35">
            <w:r>
              <w:t>HSR</w:t>
            </w:r>
          </w:p>
        </w:tc>
        <w:tc>
          <w:tcPr>
            <w:tcW w:w="916" w:type="dxa"/>
            <w:shd w:val="clear" w:color="auto" w:fill="DAEEF3"/>
          </w:tcPr>
          <w:p w14:paraId="4958A03C" w14:textId="77777777" w:rsidR="00754C35" w:rsidRDefault="00754C35" w:rsidP="00754C35"/>
        </w:tc>
        <w:tc>
          <w:tcPr>
            <w:tcW w:w="949" w:type="dxa"/>
            <w:shd w:val="clear" w:color="auto" w:fill="DAEEF3"/>
          </w:tcPr>
          <w:p w14:paraId="68080007" w14:textId="77777777" w:rsidR="00754C35" w:rsidRDefault="00754C35" w:rsidP="00754C35"/>
        </w:tc>
        <w:tc>
          <w:tcPr>
            <w:tcW w:w="1125" w:type="dxa"/>
          </w:tcPr>
          <w:p w14:paraId="15F5EB68" w14:textId="77777777" w:rsidR="00754C35" w:rsidRDefault="00754C35" w:rsidP="00754C35"/>
        </w:tc>
        <w:tc>
          <w:tcPr>
            <w:tcW w:w="863" w:type="dxa"/>
          </w:tcPr>
          <w:p w14:paraId="1654A69D" w14:textId="77777777" w:rsidR="00754C35" w:rsidRDefault="00754C35" w:rsidP="00754C35"/>
        </w:tc>
        <w:tc>
          <w:tcPr>
            <w:tcW w:w="6042" w:type="dxa"/>
          </w:tcPr>
          <w:p w14:paraId="4888807E" w14:textId="77777777" w:rsidR="00754C35" w:rsidRDefault="00754C35" w:rsidP="00754C35"/>
        </w:tc>
        <w:tc>
          <w:tcPr>
            <w:tcW w:w="2049" w:type="dxa"/>
          </w:tcPr>
          <w:p w14:paraId="37B6491A" w14:textId="77777777" w:rsidR="00754C35" w:rsidRDefault="00754C35" w:rsidP="00754C35"/>
        </w:tc>
        <w:tc>
          <w:tcPr>
            <w:tcW w:w="1931" w:type="dxa"/>
          </w:tcPr>
          <w:p w14:paraId="671F306D" w14:textId="77777777" w:rsidR="00754C35" w:rsidRDefault="00754C35" w:rsidP="00754C35"/>
        </w:tc>
      </w:tr>
      <w:tr w:rsidR="00754C35" w14:paraId="3D2F300B" w14:textId="77777777" w:rsidTr="00A24332">
        <w:tc>
          <w:tcPr>
            <w:tcW w:w="1029" w:type="dxa"/>
          </w:tcPr>
          <w:p w14:paraId="113E210A" w14:textId="77777777" w:rsidR="00754C35" w:rsidRDefault="00754C35" w:rsidP="00754C35">
            <w:r>
              <w:t>TOSS-UP</w:t>
            </w:r>
          </w:p>
        </w:tc>
        <w:tc>
          <w:tcPr>
            <w:tcW w:w="847" w:type="dxa"/>
          </w:tcPr>
          <w:p w14:paraId="17862DDD" w14:textId="77777777" w:rsidR="00754C35" w:rsidRDefault="00754C35" w:rsidP="00754C35"/>
        </w:tc>
        <w:tc>
          <w:tcPr>
            <w:tcW w:w="6139" w:type="dxa"/>
          </w:tcPr>
          <w:p w14:paraId="119A37BA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64589623" w14:textId="77777777" w:rsidR="00754C35" w:rsidRDefault="00754C35" w:rsidP="00754C35"/>
          <w:p w14:paraId="3584A611" w14:textId="77777777" w:rsidR="00754C35" w:rsidRDefault="00754C35" w:rsidP="00754C35">
            <w:r>
              <w:t>ANSWER: IT SHOULD BE UNCHANGED</w:t>
            </w:r>
          </w:p>
        </w:tc>
        <w:tc>
          <w:tcPr>
            <w:tcW w:w="814" w:type="dxa"/>
            <w:shd w:val="clear" w:color="auto" w:fill="FFCC99"/>
          </w:tcPr>
          <w:p w14:paraId="3CE39C7D" w14:textId="77777777" w:rsidR="00754C35" w:rsidRDefault="00754C35" w:rsidP="00754C35">
            <w:r>
              <w:t>3</w:t>
            </w:r>
          </w:p>
        </w:tc>
        <w:tc>
          <w:tcPr>
            <w:tcW w:w="949" w:type="dxa"/>
          </w:tcPr>
          <w:p w14:paraId="02F737BD" w14:textId="77777777" w:rsidR="00754C35" w:rsidRDefault="00754C35" w:rsidP="00754C35"/>
        </w:tc>
        <w:tc>
          <w:tcPr>
            <w:tcW w:w="946" w:type="dxa"/>
            <w:shd w:val="clear" w:color="auto" w:fill="E5DFEC"/>
          </w:tcPr>
          <w:p w14:paraId="6121F658" w14:textId="77777777" w:rsidR="00754C35" w:rsidRDefault="00754C35" w:rsidP="00754C35">
            <w:r>
              <w:t>HSR</w:t>
            </w:r>
          </w:p>
        </w:tc>
        <w:tc>
          <w:tcPr>
            <w:tcW w:w="916" w:type="dxa"/>
            <w:shd w:val="clear" w:color="auto" w:fill="DAEEF3"/>
          </w:tcPr>
          <w:p w14:paraId="6EF48002" w14:textId="77777777" w:rsidR="00754C35" w:rsidRDefault="00754C35" w:rsidP="00754C35"/>
        </w:tc>
        <w:tc>
          <w:tcPr>
            <w:tcW w:w="949" w:type="dxa"/>
            <w:shd w:val="clear" w:color="auto" w:fill="DAEEF3"/>
          </w:tcPr>
          <w:p w14:paraId="34DFCF1A" w14:textId="77777777" w:rsidR="00754C35" w:rsidRDefault="00754C35" w:rsidP="00754C35"/>
        </w:tc>
        <w:tc>
          <w:tcPr>
            <w:tcW w:w="1125" w:type="dxa"/>
          </w:tcPr>
          <w:p w14:paraId="0918F463" w14:textId="77777777" w:rsidR="00754C35" w:rsidRDefault="00754C35" w:rsidP="00754C35"/>
        </w:tc>
        <w:tc>
          <w:tcPr>
            <w:tcW w:w="863" w:type="dxa"/>
          </w:tcPr>
          <w:p w14:paraId="1D642893" w14:textId="77777777" w:rsidR="00754C35" w:rsidRDefault="00754C35" w:rsidP="00754C35"/>
        </w:tc>
        <w:tc>
          <w:tcPr>
            <w:tcW w:w="6042" w:type="dxa"/>
          </w:tcPr>
          <w:p w14:paraId="26754221" w14:textId="77777777" w:rsidR="00754C35" w:rsidRDefault="00754C35" w:rsidP="00754C35"/>
        </w:tc>
        <w:tc>
          <w:tcPr>
            <w:tcW w:w="2049" w:type="dxa"/>
          </w:tcPr>
          <w:p w14:paraId="7B76C4B3" w14:textId="77777777" w:rsidR="00754C35" w:rsidRDefault="00754C35" w:rsidP="00754C35"/>
        </w:tc>
        <w:tc>
          <w:tcPr>
            <w:tcW w:w="1931" w:type="dxa"/>
          </w:tcPr>
          <w:p w14:paraId="166509A1" w14:textId="77777777" w:rsidR="00754C35" w:rsidRDefault="00754C35" w:rsidP="00754C35">
            <w:r>
              <w:t>Organic</w:t>
            </w:r>
          </w:p>
        </w:tc>
      </w:tr>
      <w:tr w:rsidR="00754C35" w14:paraId="6F713EDF" w14:textId="77777777" w:rsidTr="00A24332">
        <w:tc>
          <w:tcPr>
            <w:tcW w:w="1029" w:type="dxa"/>
          </w:tcPr>
          <w:p w14:paraId="5652E592" w14:textId="77777777" w:rsidR="00754C35" w:rsidRDefault="00754C35" w:rsidP="00754C35">
            <w:r>
              <w:t>TOSS-UP</w:t>
            </w:r>
          </w:p>
        </w:tc>
        <w:tc>
          <w:tcPr>
            <w:tcW w:w="847" w:type="dxa"/>
          </w:tcPr>
          <w:p w14:paraId="453DE822" w14:textId="77777777" w:rsidR="00754C35" w:rsidRDefault="00754C35" w:rsidP="00754C35"/>
        </w:tc>
        <w:tc>
          <w:tcPr>
            <w:tcW w:w="6139" w:type="dxa"/>
          </w:tcPr>
          <w:p w14:paraId="72FF2EE0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42B62F00" w14:textId="77777777" w:rsidR="00754C35" w:rsidRDefault="00754C35" w:rsidP="00754C35"/>
          <w:p w14:paraId="6235F4EE" w14:textId="77777777" w:rsidR="00754C35" w:rsidRDefault="00754C35" w:rsidP="00754C35">
            <w:r>
              <w:t>ANSWER: IT SHOULD BE UNCHANGED</w:t>
            </w:r>
          </w:p>
        </w:tc>
        <w:tc>
          <w:tcPr>
            <w:tcW w:w="814" w:type="dxa"/>
            <w:shd w:val="clear" w:color="auto" w:fill="FFCC99"/>
          </w:tcPr>
          <w:p w14:paraId="4B0237CF" w14:textId="77777777" w:rsidR="00754C35" w:rsidRDefault="00754C35" w:rsidP="00754C35">
            <w:r>
              <w:t>3</w:t>
            </w:r>
          </w:p>
        </w:tc>
        <w:tc>
          <w:tcPr>
            <w:tcW w:w="949" w:type="dxa"/>
          </w:tcPr>
          <w:p w14:paraId="2F23E8E0" w14:textId="77777777" w:rsidR="00754C35" w:rsidRDefault="00754C35" w:rsidP="00754C35"/>
        </w:tc>
        <w:tc>
          <w:tcPr>
            <w:tcW w:w="946" w:type="dxa"/>
            <w:shd w:val="clear" w:color="auto" w:fill="E5DFEC"/>
          </w:tcPr>
          <w:p w14:paraId="0FA9A9B4" w14:textId="77777777" w:rsidR="00754C35" w:rsidRDefault="00754C35" w:rsidP="00754C35">
            <w:r>
              <w:t>HSR</w:t>
            </w:r>
          </w:p>
        </w:tc>
        <w:tc>
          <w:tcPr>
            <w:tcW w:w="916" w:type="dxa"/>
            <w:shd w:val="clear" w:color="auto" w:fill="DAEEF3"/>
          </w:tcPr>
          <w:p w14:paraId="7AE00713" w14:textId="77777777" w:rsidR="00754C35" w:rsidRDefault="00754C35" w:rsidP="00754C35"/>
        </w:tc>
        <w:tc>
          <w:tcPr>
            <w:tcW w:w="949" w:type="dxa"/>
            <w:shd w:val="clear" w:color="auto" w:fill="DAEEF3"/>
          </w:tcPr>
          <w:p w14:paraId="7F7C55F1" w14:textId="77777777" w:rsidR="00754C35" w:rsidRDefault="00754C35" w:rsidP="00754C35"/>
        </w:tc>
        <w:tc>
          <w:tcPr>
            <w:tcW w:w="1125" w:type="dxa"/>
          </w:tcPr>
          <w:p w14:paraId="5FF9EA12" w14:textId="77777777" w:rsidR="00754C35" w:rsidRDefault="00754C35" w:rsidP="00754C35"/>
        </w:tc>
        <w:tc>
          <w:tcPr>
            <w:tcW w:w="863" w:type="dxa"/>
          </w:tcPr>
          <w:p w14:paraId="1195A78F" w14:textId="77777777" w:rsidR="00754C35" w:rsidRDefault="00754C35" w:rsidP="00754C35"/>
        </w:tc>
        <w:tc>
          <w:tcPr>
            <w:tcW w:w="6042" w:type="dxa"/>
          </w:tcPr>
          <w:p w14:paraId="3549C575" w14:textId="77777777" w:rsidR="00754C35" w:rsidRDefault="00754C35" w:rsidP="00754C35"/>
        </w:tc>
        <w:tc>
          <w:tcPr>
            <w:tcW w:w="2049" w:type="dxa"/>
          </w:tcPr>
          <w:p w14:paraId="6A28EF4B" w14:textId="77777777" w:rsidR="00754C35" w:rsidRDefault="00754C35" w:rsidP="00754C35"/>
        </w:tc>
        <w:tc>
          <w:tcPr>
            <w:tcW w:w="1931" w:type="dxa"/>
          </w:tcPr>
          <w:p w14:paraId="3F710FA0" w14:textId="77777777" w:rsidR="00754C35" w:rsidRDefault="00754C35" w:rsidP="00754C35">
            <w:r>
              <w:t>Organic</w:t>
            </w:r>
          </w:p>
        </w:tc>
      </w:tr>
      <w:tr w:rsidR="00754C35" w14:paraId="33BFC8B1" w14:textId="77777777" w:rsidTr="00A24332">
        <w:tc>
          <w:tcPr>
            <w:tcW w:w="1029" w:type="dxa"/>
          </w:tcPr>
          <w:p w14:paraId="6685D15E" w14:textId="77777777" w:rsidR="00754C35" w:rsidRDefault="00754C35" w:rsidP="00754C35">
            <w:r>
              <w:t>BONUS</w:t>
            </w:r>
          </w:p>
        </w:tc>
        <w:tc>
          <w:tcPr>
            <w:tcW w:w="847" w:type="dxa"/>
          </w:tcPr>
          <w:p w14:paraId="36BDF3C4" w14:textId="77777777" w:rsidR="00754C35" w:rsidRDefault="00754C35" w:rsidP="00754C35"/>
        </w:tc>
        <w:tc>
          <w:tcPr>
            <w:tcW w:w="6139" w:type="dxa"/>
          </w:tcPr>
          <w:p w14:paraId="303D8045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426E9748" w14:textId="77777777" w:rsidR="00754C35" w:rsidRDefault="00754C35" w:rsidP="00754C35"/>
          <w:p w14:paraId="27AE722F" w14:textId="77777777" w:rsidR="00754C35" w:rsidRDefault="00754C35" w:rsidP="00754C35">
            <w:r>
              <w:t>ANSWER: IT SHOULD BE UNCHANGED</w:t>
            </w:r>
          </w:p>
        </w:tc>
        <w:tc>
          <w:tcPr>
            <w:tcW w:w="814" w:type="dxa"/>
            <w:shd w:val="clear" w:color="auto" w:fill="FFCC99"/>
          </w:tcPr>
          <w:p w14:paraId="6A5F446C" w14:textId="77777777" w:rsidR="00754C35" w:rsidRDefault="00754C35" w:rsidP="00754C35">
            <w:r>
              <w:t>1</w:t>
            </w:r>
          </w:p>
        </w:tc>
        <w:tc>
          <w:tcPr>
            <w:tcW w:w="949" w:type="dxa"/>
          </w:tcPr>
          <w:p w14:paraId="63D0CAC9" w14:textId="77777777" w:rsidR="00754C35" w:rsidRDefault="00754C35" w:rsidP="00754C35"/>
        </w:tc>
        <w:tc>
          <w:tcPr>
            <w:tcW w:w="946" w:type="dxa"/>
            <w:shd w:val="clear" w:color="auto" w:fill="E5DFEC"/>
          </w:tcPr>
          <w:p w14:paraId="5C005BE8" w14:textId="77777777" w:rsidR="00754C35" w:rsidRDefault="00754C35" w:rsidP="00754C35">
            <w:r>
              <w:t>HSR-A</w:t>
            </w:r>
          </w:p>
        </w:tc>
        <w:tc>
          <w:tcPr>
            <w:tcW w:w="916" w:type="dxa"/>
            <w:shd w:val="clear" w:color="auto" w:fill="DAEEF3"/>
          </w:tcPr>
          <w:p w14:paraId="14D2B9C9" w14:textId="77777777" w:rsidR="00754C35" w:rsidRDefault="00754C35" w:rsidP="00754C35"/>
        </w:tc>
        <w:tc>
          <w:tcPr>
            <w:tcW w:w="949" w:type="dxa"/>
            <w:shd w:val="clear" w:color="auto" w:fill="DAEEF3"/>
          </w:tcPr>
          <w:p w14:paraId="732E1A13" w14:textId="77777777" w:rsidR="00754C35" w:rsidRDefault="00754C35" w:rsidP="00754C35"/>
        </w:tc>
        <w:tc>
          <w:tcPr>
            <w:tcW w:w="1125" w:type="dxa"/>
          </w:tcPr>
          <w:p w14:paraId="4AAB44BC" w14:textId="77777777" w:rsidR="00754C35" w:rsidRDefault="00754C35" w:rsidP="00754C35"/>
        </w:tc>
        <w:tc>
          <w:tcPr>
            <w:tcW w:w="863" w:type="dxa"/>
          </w:tcPr>
          <w:p w14:paraId="2778C7A0" w14:textId="77777777" w:rsidR="00754C35" w:rsidRDefault="00754C35" w:rsidP="00754C35"/>
        </w:tc>
        <w:tc>
          <w:tcPr>
            <w:tcW w:w="6042" w:type="dxa"/>
          </w:tcPr>
          <w:p w14:paraId="5F8F0B1B" w14:textId="77777777" w:rsidR="00754C35" w:rsidRDefault="00754C35" w:rsidP="00754C35"/>
        </w:tc>
        <w:tc>
          <w:tcPr>
            <w:tcW w:w="2049" w:type="dxa"/>
          </w:tcPr>
          <w:p w14:paraId="0DA9FDAD" w14:textId="77777777" w:rsidR="00754C35" w:rsidRDefault="00754C35" w:rsidP="00754C35"/>
        </w:tc>
        <w:tc>
          <w:tcPr>
            <w:tcW w:w="1931" w:type="dxa"/>
          </w:tcPr>
          <w:p w14:paraId="4D759AC8" w14:textId="77777777" w:rsidR="00754C35" w:rsidRDefault="00754C35" w:rsidP="00754C35">
            <w:r>
              <w:t>Organic</w:t>
            </w:r>
          </w:p>
        </w:tc>
      </w:tr>
      <w:tr w:rsidR="00754C35" w14:paraId="3C828935" w14:textId="77777777" w:rsidTr="00A24332">
        <w:tc>
          <w:tcPr>
            <w:tcW w:w="1029" w:type="dxa"/>
          </w:tcPr>
          <w:p w14:paraId="5F830691" w14:textId="77777777" w:rsidR="00754C35" w:rsidRDefault="00754C35" w:rsidP="00754C35">
            <w:r>
              <w:t>BONUS</w:t>
            </w:r>
          </w:p>
        </w:tc>
        <w:tc>
          <w:tcPr>
            <w:tcW w:w="847" w:type="dxa"/>
          </w:tcPr>
          <w:p w14:paraId="409FC177" w14:textId="77777777" w:rsidR="00754C35" w:rsidRDefault="00754C35" w:rsidP="00754C35"/>
        </w:tc>
        <w:tc>
          <w:tcPr>
            <w:tcW w:w="6139" w:type="dxa"/>
          </w:tcPr>
          <w:p w14:paraId="4BCDD56F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281F00C" w14:textId="77777777" w:rsidR="00754C35" w:rsidRDefault="00754C35" w:rsidP="00754C35"/>
          <w:p w14:paraId="3DE2C557" w14:textId="77777777" w:rsidR="00754C35" w:rsidRDefault="00754C35" w:rsidP="00754C35">
            <w:r>
              <w:t>ANSWER: IT SHOULD BE UNCHANGED</w:t>
            </w:r>
          </w:p>
        </w:tc>
        <w:tc>
          <w:tcPr>
            <w:tcW w:w="814" w:type="dxa"/>
            <w:shd w:val="clear" w:color="auto" w:fill="FFCC99"/>
          </w:tcPr>
          <w:p w14:paraId="3FB9714C" w14:textId="77777777" w:rsidR="00754C35" w:rsidRDefault="00754C35" w:rsidP="00754C35">
            <w:r>
              <w:t>2</w:t>
            </w:r>
          </w:p>
        </w:tc>
        <w:tc>
          <w:tcPr>
            <w:tcW w:w="949" w:type="dxa"/>
          </w:tcPr>
          <w:p w14:paraId="483C5084" w14:textId="77777777" w:rsidR="00754C35" w:rsidRDefault="00754C35" w:rsidP="00754C35"/>
        </w:tc>
        <w:tc>
          <w:tcPr>
            <w:tcW w:w="946" w:type="dxa"/>
            <w:shd w:val="clear" w:color="auto" w:fill="E5DFEC"/>
          </w:tcPr>
          <w:p w14:paraId="4CE9C4F9" w14:textId="77777777" w:rsidR="00754C35" w:rsidRDefault="00754C35" w:rsidP="00754C35">
            <w:r>
              <w:t>HSR-B</w:t>
            </w:r>
          </w:p>
        </w:tc>
        <w:tc>
          <w:tcPr>
            <w:tcW w:w="916" w:type="dxa"/>
            <w:shd w:val="clear" w:color="auto" w:fill="DAEEF3"/>
          </w:tcPr>
          <w:p w14:paraId="3F366950" w14:textId="77777777" w:rsidR="00754C35" w:rsidRDefault="00754C35" w:rsidP="00754C35"/>
        </w:tc>
        <w:tc>
          <w:tcPr>
            <w:tcW w:w="949" w:type="dxa"/>
            <w:shd w:val="clear" w:color="auto" w:fill="DAEEF3"/>
          </w:tcPr>
          <w:p w14:paraId="2572E846" w14:textId="77777777" w:rsidR="00754C35" w:rsidRDefault="00754C35" w:rsidP="00754C35"/>
        </w:tc>
        <w:tc>
          <w:tcPr>
            <w:tcW w:w="1125" w:type="dxa"/>
          </w:tcPr>
          <w:p w14:paraId="44458079" w14:textId="3B14ADB7" w:rsidR="00754C35" w:rsidRDefault="002C0274" w:rsidP="00754C35">
            <w:r>
              <w:t>Walfred</w:t>
            </w:r>
          </w:p>
        </w:tc>
        <w:tc>
          <w:tcPr>
            <w:tcW w:w="863" w:type="dxa"/>
          </w:tcPr>
          <w:p w14:paraId="395E80E4" w14:textId="77777777" w:rsidR="00754C35" w:rsidRDefault="00754C35" w:rsidP="00754C35"/>
        </w:tc>
        <w:tc>
          <w:tcPr>
            <w:tcW w:w="6042" w:type="dxa"/>
          </w:tcPr>
          <w:p w14:paraId="798389FC" w14:textId="77777777" w:rsidR="00754C35" w:rsidRDefault="00754C35" w:rsidP="00754C35"/>
        </w:tc>
        <w:tc>
          <w:tcPr>
            <w:tcW w:w="2049" w:type="dxa"/>
          </w:tcPr>
          <w:p w14:paraId="46517C9C" w14:textId="77777777" w:rsidR="00754C35" w:rsidRDefault="00754C35" w:rsidP="00754C35"/>
        </w:tc>
        <w:tc>
          <w:tcPr>
            <w:tcW w:w="1931" w:type="dxa"/>
          </w:tcPr>
          <w:p w14:paraId="3F265473" w14:textId="77777777" w:rsidR="00754C35" w:rsidRDefault="00754C35" w:rsidP="00754C35">
            <w:r>
              <w:t>Organic</w:t>
            </w:r>
          </w:p>
        </w:tc>
      </w:tr>
      <w:tr w:rsidR="00754C35" w14:paraId="3E6B4703" w14:textId="77777777" w:rsidTr="00A24332">
        <w:tc>
          <w:tcPr>
            <w:tcW w:w="1029" w:type="dxa"/>
          </w:tcPr>
          <w:p w14:paraId="76D69064" w14:textId="77777777" w:rsidR="00754C35" w:rsidRDefault="00754C35" w:rsidP="00754C35">
            <w:r>
              <w:t>BONUS</w:t>
            </w:r>
          </w:p>
        </w:tc>
        <w:tc>
          <w:tcPr>
            <w:tcW w:w="847" w:type="dxa"/>
          </w:tcPr>
          <w:p w14:paraId="206E39E0" w14:textId="77777777" w:rsidR="00754C35" w:rsidRDefault="00754C35" w:rsidP="00754C35"/>
        </w:tc>
        <w:tc>
          <w:tcPr>
            <w:tcW w:w="6139" w:type="dxa"/>
          </w:tcPr>
          <w:p w14:paraId="3FAF0F6E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9EFCC9F" w14:textId="77777777" w:rsidR="00754C35" w:rsidRDefault="00754C35" w:rsidP="00754C35"/>
          <w:p w14:paraId="3F89CB8D" w14:textId="77777777" w:rsidR="00754C35" w:rsidRDefault="00754C35" w:rsidP="00754C35">
            <w:r>
              <w:t>ANSWER: IT SHOULD BE UNCHANGED</w:t>
            </w:r>
          </w:p>
        </w:tc>
        <w:tc>
          <w:tcPr>
            <w:tcW w:w="814" w:type="dxa"/>
            <w:shd w:val="clear" w:color="auto" w:fill="FFCC99"/>
          </w:tcPr>
          <w:p w14:paraId="2452A742" w14:textId="77777777" w:rsidR="00754C35" w:rsidRDefault="00754C35" w:rsidP="00754C35">
            <w:r>
              <w:t>3</w:t>
            </w:r>
          </w:p>
        </w:tc>
        <w:tc>
          <w:tcPr>
            <w:tcW w:w="949" w:type="dxa"/>
          </w:tcPr>
          <w:p w14:paraId="11E749F3" w14:textId="77777777" w:rsidR="00754C35" w:rsidRDefault="00754C35" w:rsidP="00754C35"/>
        </w:tc>
        <w:tc>
          <w:tcPr>
            <w:tcW w:w="946" w:type="dxa"/>
            <w:shd w:val="clear" w:color="auto" w:fill="E5DFEC"/>
          </w:tcPr>
          <w:p w14:paraId="710CA0E1" w14:textId="77777777" w:rsidR="00754C35" w:rsidRDefault="00754C35" w:rsidP="00754C35">
            <w:r>
              <w:t>HSR</w:t>
            </w:r>
          </w:p>
        </w:tc>
        <w:tc>
          <w:tcPr>
            <w:tcW w:w="916" w:type="dxa"/>
            <w:shd w:val="clear" w:color="auto" w:fill="DAEEF3"/>
          </w:tcPr>
          <w:p w14:paraId="0C84BB06" w14:textId="77777777" w:rsidR="00754C35" w:rsidRDefault="00754C35" w:rsidP="00754C35"/>
        </w:tc>
        <w:tc>
          <w:tcPr>
            <w:tcW w:w="949" w:type="dxa"/>
            <w:shd w:val="clear" w:color="auto" w:fill="DAEEF3"/>
          </w:tcPr>
          <w:p w14:paraId="5B077C37" w14:textId="77777777" w:rsidR="00754C35" w:rsidRDefault="00754C35" w:rsidP="00754C35"/>
        </w:tc>
        <w:tc>
          <w:tcPr>
            <w:tcW w:w="1125" w:type="dxa"/>
          </w:tcPr>
          <w:p w14:paraId="49353C2C" w14:textId="64879615" w:rsidR="00754C35" w:rsidRDefault="002C0274" w:rsidP="00754C35">
            <w:r>
              <w:t>Chen, Andrew</w:t>
            </w:r>
          </w:p>
        </w:tc>
        <w:tc>
          <w:tcPr>
            <w:tcW w:w="863" w:type="dxa"/>
          </w:tcPr>
          <w:p w14:paraId="1A5236EF" w14:textId="77777777" w:rsidR="00754C35" w:rsidRDefault="00754C35" w:rsidP="00754C35"/>
        </w:tc>
        <w:tc>
          <w:tcPr>
            <w:tcW w:w="6042" w:type="dxa"/>
          </w:tcPr>
          <w:p w14:paraId="5F122538" w14:textId="77777777" w:rsidR="00754C35" w:rsidRDefault="00754C35" w:rsidP="00754C35"/>
        </w:tc>
        <w:tc>
          <w:tcPr>
            <w:tcW w:w="2049" w:type="dxa"/>
          </w:tcPr>
          <w:p w14:paraId="562AD09A" w14:textId="77777777" w:rsidR="00754C35" w:rsidRDefault="00754C35" w:rsidP="00754C35"/>
        </w:tc>
        <w:tc>
          <w:tcPr>
            <w:tcW w:w="1931" w:type="dxa"/>
          </w:tcPr>
          <w:p w14:paraId="43917611" w14:textId="77777777" w:rsidR="00754C35" w:rsidRDefault="00754C35" w:rsidP="00754C35"/>
        </w:tc>
      </w:tr>
      <w:tr w:rsidR="00754C35" w14:paraId="026B345F" w14:textId="77777777" w:rsidTr="00A24332">
        <w:tc>
          <w:tcPr>
            <w:tcW w:w="1029" w:type="dxa"/>
          </w:tcPr>
          <w:p w14:paraId="349019F4" w14:textId="77777777" w:rsidR="00754C35" w:rsidRDefault="00754C35" w:rsidP="00754C35">
            <w:r>
              <w:t>BONUS</w:t>
            </w:r>
          </w:p>
        </w:tc>
        <w:tc>
          <w:tcPr>
            <w:tcW w:w="847" w:type="dxa"/>
          </w:tcPr>
          <w:p w14:paraId="174073A5" w14:textId="77777777" w:rsidR="00754C35" w:rsidRDefault="00754C35" w:rsidP="00754C35"/>
        </w:tc>
        <w:tc>
          <w:tcPr>
            <w:tcW w:w="6139" w:type="dxa"/>
          </w:tcPr>
          <w:p w14:paraId="1EA137CB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29E618BA" w14:textId="77777777" w:rsidR="00754C35" w:rsidRDefault="00754C35" w:rsidP="00754C35"/>
          <w:p w14:paraId="7B4F50F6" w14:textId="77777777" w:rsidR="00754C35" w:rsidRDefault="00754C35" w:rsidP="00754C35">
            <w:r>
              <w:t>ANSWER: IT SHOULD BE UNCHANGED</w:t>
            </w:r>
          </w:p>
        </w:tc>
        <w:tc>
          <w:tcPr>
            <w:tcW w:w="814" w:type="dxa"/>
            <w:shd w:val="clear" w:color="auto" w:fill="FFCC99"/>
          </w:tcPr>
          <w:p w14:paraId="2CE1F2D1" w14:textId="77777777" w:rsidR="00754C35" w:rsidRDefault="00754C35" w:rsidP="00754C35">
            <w:r>
              <w:t>4</w:t>
            </w:r>
          </w:p>
        </w:tc>
        <w:tc>
          <w:tcPr>
            <w:tcW w:w="949" w:type="dxa"/>
          </w:tcPr>
          <w:p w14:paraId="732D02BB" w14:textId="77777777" w:rsidR="00754C35" w:rsidRDefault="00754C35" w:rsidP="00754C35"/>
        </w:tc>
        <w:tc>
          <w:tcPr>
            <w:tcW w:w="946" w:type="dxa"/>
            <w:shd w:val="clear" w:color="auto" w:fill="E5DFEC"/>
          </w:tcPr>
          <w:p w14:paraId="20CEB2BA" w14:textId="77777777" w:rsidR="00754C35" w:rsidRDefault="00754C35" w:rsidP="00754C35">
            <w:r>
              <w:t>HSR</w:t>
            </w:r>
          </w:p>
        </w:tc>
        <w:tc>
          <w:tcPr>
            <w:tcW w:w="916" w:type="dxa"/>
            <w:shd w:val="clear" w:color="auto" w:fill="DAEEF3"/>
          </w:tcPr>
          <w:p w14:paraId="34AB4789" w14:textId="77777777" w:rsidR="00754C35" w:rsidRDefault="00754C35" w:rsidP="00754C35"/>
        </w:tc>
        <w:tc>
          <w:tcPr>
            <w:tcW w:w="949" w:type="dxa"/>
            <w:shd w:val="clear" w:color="auto" w:fill="DAEEF3"/>
          </w:tcPr>
          <w:p w14:paraId="29E434ED" w14:textId="77777777" w:rsidR="00754C35" w:rsidRDefault="00754C35" w:rsidP="00754C35"/>
        </w:tc>
        <w:tc>
          <w:tcPr>
            <w:tcW w:w="1125" w:type="dxa"/>
          </w:tcPr>
          <w:p w14:paraId="32CF3FFD" w14:textId="5F78D408" w:rsidR="00754C35" w:rsidRDefault="00754C35" w:rsidP="00754C35"/>
        </w:tc>
        <w:tc>
          <w:tcPr>
            <w:tcW w:w="863" w:type="dxa"/>
          </w:tcPr>
          <w:p w14:paraId="53D6A939" w14:textId="77777777" w:rsidR="00754C35" w:rsidRDefault="00754C35" w:rsidP="00754C35"/>
        </w:tc>
        <w:tc>
          <w:tcPr>
            <w:tcW w:w="6042" w:type="dxa"/>
          </w:tcPr>
          <w:p w14:paraId="6D26C127" w14:textId="77777777" w:rsidR="00754C35" w:rsidRDefault="00754C35" w:rsidP="00754C35"/>
        </w:tc>
        <w:tc>
          <w:tcPr>
            <w:tcW w:w="2049" w:type="dxa"/>
          </w:tcPr>
          <w:p w14:paraId="02CCE005" w14:textId="77777777" w:rsidR="00754C35" w:rsidRDefault="00754C35" w:rsidP="00754C35"/>
        </w:tc>
        <w:tc>
          <w:tcPr>
            <w:tcW w:w="1931" w:type="dxa"/>
          </w:tcPr>
          <w:p w14:paraId="08BAD432" w14:textId="77777777" w:rsidR="00754C35" w:rsidRDefault="00754C35" w:rsidP="00754C35"/>
        </w:tc>
      </w:tr>
      <w:tr w:rsidR="00754C35" w14:paraId="71E5E509" w14:textId="77777777" w:rsidTr="00A24332">
        <w:tc>
          <w:tcPr>
            <w:tcW w:w="1029" w:type="dxa"/>
          </w:tcPr>
          <w:p w14:paraId="65C4DF71" w14:textId="77777777" w:rsidR="00754C35" w:rsidRDefault="00754C35" w:rsidP="00754C35">
            <w:r>
              <w:t>BONUS</w:t>
            </w:r>
          </w:p>
        </w:tc>
        <w:tc>
          <w:tcPr>
            <w:tcW w:w="847" w:type="dxa"/>
          </w:tcPr>
          <w:p w14:paraId="4CBCD2D0" w14:textId="77777777" w:rsidR="00754C35" w:rsidRDefault="00754C35" w:rsidP="00754C35"/>
        </w:tc>
        <w:tc>
          <w:tcPr>
            <w:tcW w:w="6139" w:type="dxa"/>
          </w:tcPr>
          <w:p w14:paraId="02F05A92" w14:textId="77777777" w:rsidR="00754C35" w:rsidRPr="00C8115B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59CF40D2" w14:textId="77777777" w:rsidR="00754C35" w:rsidRPr="00C8115B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EF69174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43705D3" w14:textId="77777777" w:rsidR="00754C35" w:rsidRPr="00C8115B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DE76510" w14:textId="77777777" w:rsidR="00754C35" w:rsidRPr="00C8115B" w:rsidRDefault="00754C35" w:rsidP="00754C3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111D08DB" w14:textId="77777777" w:rsidR="00754C35" w:rsidRDefault="00754C35" w:rsidP="00754C35"/>
          <w:p w14:paraId="21E97E92" w14:textId="77777777" w:rsidR="00754C35" w:rsidRDefault="00754C35" w:rsidP="00754C35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814" w:type="dxa"/>
            <w:shd w:val="clear" w:color="auto" w:fill="FFCC99"/>
          </w:tcPr>
          <w:p w14:paraId="15A965AF" w14:textId="77777777" w:rsidR="00754C35" w:rsidRDefault="00754C35" w:rsidP="00754C35">
            <w:r>
              <w:t>2</w:t>
            </w:r>
          </w:p>
        </w:tc>
        <w:tc>
          <w:tcPr>
            <w:tcW w:w="949" w:type="dxa"/>
          </w:tcPr>
          <w:p w14:paraId="1EAE985C" w14:textId="77777777" w:rsidR="00754C35" w:rsidRDefault="00754C35" w:rsidP="00754C35"/>
        </w:tc>
        <w:tc>
          <w:tcPr>
            <w:tcW w:w="946" w:type="dxa"/>
            <w:shd w:val="clear" w:color="auto" w:fill="E5DFEC"/>
          </w:tcPr>
          <w:p w14:paraId="2B17B43A" w14:textId="77777777" w:rsidR="00754C35" w:rsidRDefault="00754C35" w:rsidP="00754C35">
            <w:r>
              <w:t>HSR</w:t>
            </w:r>
          </w:p>
        </w:tc>
        <w:tc>
          <w:tcPr>
            <w:tcW w:w="916" w:type="dxa"/>
            <w:shd w:val="clear" w:color="auto" w:fill="DAEEF3"/>
          </w:tcPr>
          <w:p w14:paraId="4769CE64" w14:textId="77777777" w:rsidR="00754C35" w:rsidRDefault="00754C35" w:rsidP="00754C35"/>
        </w:tc>
        <w:tc>
          <w:tcPr>
            <w:tcW w:w="949" w:type="dxa"/>
            <w:shd w:val="clear" w:color="auto" w:fill="DAEEF3"/>
          </w:tcPr>
          <w:p w14:paraId="411FAA72" w14:textId="77777777" w:rsidR="00754C35" w:rsidRDefault="00754C35" w:rsidP="00754C35"/>
        </w:tc>
        <w:tc>
          <w:tcPr>
            <w:tcW w:w="1125" w:type="dxa"/>
          </w:tcPr>
          <w:p w14:paraId="76DAA244" w14:textId="4CB6FB2D" w:rsidR="00754C35" w:rsidRDefault="002C0274" w:rsidP="00754C35">
            <w:r>
              <w:t>Kulkarni, Rishi</w:t>
            </w:r>
          </w:p>
        </w:tc>
        <w:tc>
          <w:tcPr>
            <w:tcW w:w="863" w:type="dxa"/>
          </w:tcPr>
          <w:p w14:paraId="3C8FF627" w14:textId="77777777" w:rsidR="00754C35" w:rsidRDefault="00754C35" w:rsidP="00754C35"/>
        </w:tc>
        <w:tc>
          <w:tcPr>
            <w:tcW w:w="6042" w:type="dxa"/>
          </w:tcPr>
          <w:p w14:paraId="79E2FBEC" w14:textId="77777777" w:rsidR="00754C35" w:rsidRDefault="00754C35" w:rsidP="00754C35"/>
        </w:tc>
        <w:tc>
          <w:tcPr>
            <w:tcW w:w="2049" w:type="dxa"/>
          </w:tcPr>
          <w:p w14:paraId="13E79110" w14:textId="77777777" w:rsidR="00754C35" w:rsidRDefault="00754C35" w:rsidP="00754C35"/>
        </w:tc>
        <w:tc>
          <w:tcPr>
            <w:tcW w:w="1931" w:type="dxa"/>
          </w:tcPr>
          <w:p w14:paraId="35B4BDE6" w14:textId="77777777" w:rsidR="00754C35" w:rsidRDefault="00754C35" w:rsidP="00754C35"/>
        </w:tc>
      </w:tr>
      <w:tr w:rsidR="00A24332" w14:paraId="4D02D082" w14:textId="77777777" w:rsidTr="00A24332">
        <w:tc>
          <w:tcPr>
            <w:tcW w:w="1029" w:type="dxa"/>
          </w:tcPr>
          <w:p w14:paraId="047696AF" w14:textId="55CEF72E" w:rsidR="00A24332" w:rsidRDefault="00A24332" w:rsidP="00A24332">
            <w:r>
              <w:t>BONUS</w:t>
            </w:r>
          </w:p>
        </w:tc>
        <w:tc>
          <w:tcPr>
            <w:tcW w:w="847" w:type="dxa"/>
          </w:tcPr>
          <w:p w14:paraId="547F6129" w14:textId="77777777" w:rsidR="00A24332" w:rsidRDefault="00A24332" w:rsidP="00A24332"/>
        </w:tc>
        <w:tc>
          <w:tcPr>
            <w:tcW w:w="6139" w:type="dxa"/>
          </w:tcPr>
          <w:p w14:paraId="7FED7BB8" w14:textId="77777777" w:rsidR="00A24332" w:rsidRDefault="00A24332" w:rsidP="00A2433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54B04425" w14:textId="77777777" w:rsidR="00A24332" w:rsidRDefault="00A24332" w:rsidP="00A24332"/>
          <w:p w14:paraId="35BF3477" w14:textId="0933147D" w:rsidR="00A24332" w:rsidRDefault="00A24332" w:rsidP="00A2433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t>ANSWER: IT SHOULD BE UNCHANGED</w:t>
            </w:r>
          </w:p>
        </w:tc>
        <w:tc>
          <w:tcPr>
            <w:tcW w:w="814" w:type="dxa"/>
            <w:shd w:val="clear" w:color="auto" w:fill="FFCC99"/>
          </w:tcPr>
          <w:p w14:paraId="034C9984" w14:textId="77777777" w:rsidR="00A24332" w:rsidRDefault="00A24332" w:rsidP="00A24332"/>
        </w:tc>
        <w:tc>
          <w:tcPr>
            <w:tcW w:w="949" w:type="dxa"/>
          </w:tcPr>
          <w:p w14:paraId="2CAA2017" w14:textId="77777777" w:rsidR="00A24332" w:rsidRDefault="00A24332" w:rsidP="00A24332"/>
        </w:tc>
        <w:tc>
          <w:tcPr>
            <w:tcW w:w="946" w:type="dxa"/>
            <w:shd w:val="clear" w:color="auto" w:fill="E5DFEC"/>
          </w:tcPr>
          <w:p w14:paraId="159DE29C" w14:textId="4D2690D3" w:rsidR="00A24332" w:rsidRDefault="005A0227" w:rsidP="00A24332">
            <w:r>
              <w:t>HSR</w:t>
            </w:r>
          </w:p>
        </w:tc>
        <w:tc>
          <w:tcPr>
            <w:tcW w:w="916" w:type="dxa"/>
            <w:shd w:val="clear" w:color="auto" w:fill="DAEEF3"/>
          </w:tcPr>
          <w:p w14:paraId="650B3364" w14:textId="77777777" w:rsidR="00A24332" w:rsidRDefault="00A24332" w:rsidP="00A24332"/>
        </w:tc>
        <w:tc>
          <w:tcPr>
            <w:tcW w:w="949" w:type="dxa"/>
            <w:shd w:val="clear" w:color="auto" w:fill="DAEEF3"/>
          </w:tcPr>
          <w:p w14:paraId="79BF706C" w14:textId="77777777" w:rsidR="00A24332" w:rsidRDefault="00A24332" w:rsidP="00A24332"/>
        </w:tc>
        <w:tc>
          <w:tcPr>
            <w:tcW w:w="1125" w:type="dxa"/>
          </w:tcPr>
          <w:p w14:paraId="4048CB0E" w14:textId="77777777" w:rsidR="00A24332" w:rsidRDefault="00A24332" w:rsidP="00A24332"/>
        </w:tc>
        <w:tc>
          <w:tcPr>
            <w:tcW w:w="863" w:type="dxa"/>
          </w:tcPr>
          <w:p w14:paraId="43A2C09C" w14:textId="77777777" w:rsidR="00A24332" w:rsidRDefault="00A24332" w:rsidP="00A24332"/>
        </w:tc>
        <w:tc>
          <w:tcPr>
            <w:tcW w:w="6042" w:type="dxa"/>
          </w:tcPr>
          <w:p w14:paraId="55C4096C" w14:textId="77777777" w:rsidR="00A24332" w:rsidRDefault="00A24332" w:rsidP="00A24332"/>
        </w:tc>
        <w:tc>
          <w:tcPr>
            <w:tcW w:w="2049" w:type="dxa"/>
          </w:tcPr>
          <w:p w14:paraId="5CAA4B86" w14:textId="77777777" w:rsidR="00A24332" w:rsidRDefault="00A24332" w:rsidP="00A24332"/>
        </w:tc>
        <w:tc>
          <w:tcPr>
            <w:tcW w:w="1931" w:type="dxa"/>
          </w:tcPr>
          <w:p w14:paraId="0C2044FA" w14:textId="77777777" w:rsidR="00A24332" w:rsidRDefault="00A24332" w:rsidP="00A24332"/>
        </w:tc>
      </w:tr>
    </w:tbl>
    <w:p w14:paraId="1B908B39" w14:textId="77777777" w:rsidR="0016493C" w:rsidRDefault="0016493C"/>
    <w:sectPr w:rsidR="00164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756245">
    <w:abstractNumId w:val="8"/>
  </w:num>
  <w:num w:numId="2" w16cid:durableId="623004715">
    <w:abstractNumId w:val="6"/>
  </w:num>
  <w:num w:numId="3" w16cid:durableId="665594135">
    <w:abstractNumId w:val="5"/>
  </w:num>
  <w:num w:numId="4" w16cid:durableId="1722897257">
    <w:abstractNumId w:val="4"/>
  </w:num>
  <w:num w:numId="5" w16cid:durableId="640500358">
    <w:abstractNumId w:val="7"/>
  </w:num>
  <w:num w:numId="6" w16cid:durableId="2029335600">
    <w:abstractNumId w:val="3"/>
  </w:num>
  <w:num w:numId="7" w16cid:durableId="894974132">
    <w:abstractNumId w:val="2"/>
  </w:num>
  <w:num w:numId="8" w16cid:durableId="1576357770">
    <w:abstractNumId w:val="1"/>
  </w:num>
  <w:num w:numId="9" w16cid:durableId="154949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93C"/>
    <w:rsid w:val="00255692"/>
    <w:rsid w:val="0029639D"/>
    <w:rsid w:val="002C0274"/>
    <w:rsid w:val="00326F90"/>
    <w:rsid w:val="0035086B"/>
    <w:rsid w:val="00426CA1"/>
    <w:rsid w:val="005A0227"/>
    <w:rsid w:val="00754C35"/>
    <w:rsid w:val="00A007A0"/>
    <w:rsid w:val="00A24332"/>
    <w:rsid w:val="00A877C3"/>
    <w:rsid w:val="00AA1D8D"/>
    <w:rsid w:val="00AD0CDB"/>
    <w:rsid w:val="00B23B61"/>
    <w:rsid w:val="00B47730"/>
    <w:rsid w:val="00CB0664"/>
    <w:rsid w:val="00E91B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69DA8"/>
  <w14:defaultImageDpi w14:val="300"/>
  <w15:docId w15:val="{CF49DC8E-4475-4E74-9C4B-95FDD2D2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007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 K</cp:lastModifiedBy>
  <cp:revision>11</cp:revision>
  <dcterms:created xsi:type="dcterms:W3CDTF">2013-12-23T23:15:00Z</dcterms:created>
  <dcterms:modified xsi:type="dcterms:W3CDTF">2022-07-04T15:25:00Z</dcterms:modified>
  <cp:category/>
</cp:coreProperties>
</file>